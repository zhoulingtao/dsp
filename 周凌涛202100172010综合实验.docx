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48"/>
          <w:tab w:val="left" w:pos="9049"/>
        </w:tabs>
        <w:spacing w:before="0" w:line="777" w:lineRule="exact"/>
        <w:ind w:left="110" w:right="0" w:firstLine="0"/>
        <w:jc w:val="left"/>
        <w:rPr>
          <w:b/>
          <w:sz w:val="44"/>
        </w:rPr>
      </w:pPr>
      <w:bookmarkStart w:id="0" w:name="实验7 综合实验与考察"/>
      <w:bookmarkEnd w:id="0"/>
      <w:r>
        <w:rPr>
          <w:b/>
          <w:color w:val="333333"/>
          <w:spacing w:val="-439"/>
          <w:sz w:val="44"/>
          <w:u w:val="single" w:color="EDEDED"/>
        </w:rPr>
        <w:t>实</w:t>
      </w:r>
      <w:r>
        <w:rPr>
          <w:b/>
          <w:color w:val="333333"/>
          <w:spacing w:val="-439"/>
          <w:sz w:val="44"/>
        </w:rPr>
        <w:tab/>
      </w:r>
      <w:r>
        <w:rPr>
          <w:b/>
          <w:color w:val="333333"/>
          <w:sz w:val="44"/>
          <w:u w:val="single" w:color="EDEDED"/>
        </w:rPr>
        <w:t>验</w:t>
      </w:r>
      <w:r>
        <w:rPr>
          <w:rFonts w:ascii="Arial" w:eastAsia="Arial"/>
          <w:b/>
          <w:color w:val="333333"/>
          <w:sz w:val="44"/>
          <w:u w:val="single" w:color="EDEDED"/>
        </w:rPr>
        <w:t>7</w:t>
      </w:r>
      <w:r>
        <w:rPr>
          <w:rFonts w:ascii="Arial" w:eastAsia="Arial"/>
          <w:b/>
          <w:color w:val="333333"/>
          <w:spacing w:val="-14"/>
          <w:sz w:val="44"/>
          <w:u w:val="single" w:color="EDEDED"/>
        </w:rPr>
        <w:t xml:space="preserve"> </w:t>
      </w:r>
      <w:r>
        <w:rPr>
          <w:b/>
          <w:color w:val="333333"/>
          <w:sz w:val="44"/>
          <w:u w:val="single" w:color="EDEDED"/>
        </w:rPr>
        <w:t>综合实验与考察</w:t>
      </w:r>
      <w:r>
        <w:rPr>
          <w:b/>
          <w:color w:val="333333"/>
          <w:sz w:val="44"/>
          <w:u w:val="single" w:color="EDEDED"/>
        </w:rPr>
        <w:tab/>
      </w:r>
    </w:p>
    <w:p>
      <w:pPr>
        <w:pStyle w:val="5"/>
        <w:spacing w:before="59"/>
        <w:ind w:left="110" w:firstLine="0"/>
        <w:rPr>
          <w:rFonts w:hint="eastAsia" w:ascii="Arial" w:eastAsia="宋体"/>
          <w:color w:val="333333"/>
          <w:w w:val="105"/>
          <w:lang w:val="en-US" w:eastAsia="zh-CN"/>
        </w:rPr>
      </w:pPr>
      <w:r>
        <w:rPr>
          <w:color w:val="333333"/>
          <w:w w:val="105"/>
        </w:rPr>
        <w:t>崇新学堂</w:t>
      </w:r>
      <w:r>
        <w:rPr>
          <w:rFonts w:hint="eastAsia"/>
          <w:color w:val="333333"/>
          <w:w w:val="105"/>
          <w:lang w:val="en-US" w:eastAsia="zh-CN"/>
        </w:rPr>
        <w:t xml:space="preserve"> 周凌涛</w:t>
      </w:r>
      <w:r>
        <w:rPr>
          <w:color w:val="333333"/>
          <w:w w:val="105"/>
        </w:rPr>
        <w:t xml:space="preserve"> </w:t>
      </w:r>
      <w:r>
        <w:rPr>
          <w:rFonts w:ascii="Arial" w:eastAsia="Arial"/>
          <w:color w:val="333333"/>
          <w:w w:val="105"/>
        </w:rPr>
        <w:t>2021001</w:t>
      </w:r>
      <w:r>
        <w:rPr>
          <w:rFonts w:hint="eastAsia" w:ascii="Arial" w:eastAsia="宋体"/>
          <w:color w:val="333333"/>
          <w:w w:val="105"/>
          <w:lang w:val="en-US" w:eastAsia="zh-CN"/>
        </w:rPr>
        <w:t>72010</w:t>
      </w:r>
    </w:p>
    <w:p>
      <w:pPr>
        <w:rPr>
          <w:rFonts w:hint="default" w:ascii="宋体" w:hAnsi="宋体" w:eastAsia="宋体" w:cs="宋体"/>
          <w:sz w:val="24"/>
          <w:szCs w:val="24"/>
          <w:lang w:val="en-US" w:eastAsia="zh-CN"/>
        </w:rPr>
      </w:pPr>
      <w:r>
        <w:rPr>
          <w:rFonts w:hint="eastAsia"/>
          <w:lang w:val="en-US" w:eastAsia="zh-CN"/>
        </w:rPr>
        <w:t>本作品代码可见</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"https://github.com/zhoulingtao/dsp" </w:instrText>
      </w:r>
      <w:r>
        <w:rPr>
          <w:rFonts w:ascii="宋体" w:hAnsi="宋体" w:eastAsia="宋体" w:cs="宋体"/>
          <w:sz w:val="24"/>
          <w:szCs w:val="24"/>
        </w:rPr>
        <w:fldChar w:fldCharType="separate"/>
      </w:r>
      <w:r>
        <w:rPr>
          <w:rStyle w:val="10"/>
          <w:rFonts w:ascii="宋体" w:hAnsi="宋体" w:eastAsia="宋体" w:cs="宋体"/>
          <w:sz w:val="24"/>
          <w:szCs w:val="24"/>
        </w:rPr>
        <w:t>zhoulingtao/dsp (github.com)</w:t>
      </w:r>
      <w:r>
        <w:rPr>
          <w:rFonts w:ascii="宋体" w:hAnsi="宋体" w:eastAsia="宋体" w:cs="宋体"/>
          <w:sz w:val="24"/>
          <w:szCs w:val="24"/>
        </w:rPr>
        <w:fldChar w:fldCharType="end"/>
      </w:r>
      <w:bookmarkStart w:id="24" w:name="_GoBack"/>
      <w:bookmarkEnd w:id="24"/>
      <w:r>
        <w:rPr>
          <w:rFonts w:hint="default" w:ascii="宋体" w:hAnsi="宋体" w:eastAsia="宋体" w:cs="宋体"/>
          <w:sz w:val="24"/>
          <w:szCs w:val="24"/>
          <w:lang w:val="en-US" w:eastAsia="zh-CN"/>
        </w:rPr>
        <w:t>https://github.com/zhoulingtao/dsp</w:t>
      </w:r>
    </w:p>
    <w:p>
      <w:pPr>
        <w:tabs>
          <w:tab w:val="left" w:pos="451"/>
          <w:tab w:val="left" w:pos="9049"/>
        </w:tabs>
        <w:spacing w:before="66"/>
        <w:ind w:left="110" w:right="0" w:firstLine="0"/>
        <w:jc w:val="left"/>
        <w:rPr>
          <w:b/>
          <w:sz w:val="34"/>
        </w:rPr>
      </w:pPr>
      <w:bookmarkStart w:id="1" w:name="一、实验目的"/>
      <w:bookmarkEnd w:id="1"/>
      <w:r>
        <w:rPr>
          <w:b/>
          <w:color w:val="333333"/>
          <w:spacing w:val="-342"/>
          <w:sz w:val="34"/>
          <w:u w:val="single" w:color="EDEDED"/>
        </w:rPr>
        <w:t>一</w:t>
      </w:r>
      <w:r>
        <w:rPr>
          <w:b/>
          <w:color w:val="333333"/>
          <w:spacing w:val="-342"/>
          <w:sz w:val="34"/>
        </w:rPr>
        <w:tab/>
      </w:r>
      <w:r>
        <w:rPr>
          <w:b/>
          <w:color w:val="333333"/>
          <w:sz w:val="34"/>
          <w:u w:val="single" w:color="EDEDED"/>
        </w:rPr>
        <w:t>、实验目的</w:t>
      </w:r>
      <w:r>
        <w:rPr>
          <w:b/>
          <w:color w:val="333333"/>
          <w:sz w:val="34"/>
          <w:u w:val="single" w:color="EDEDED"/>
        </w:rPr>
        <w:tab/>
      </w:r>
    </w:p>
    <w:p>
      <w:pPr>
        <w:pStyle w:val="6"/>
        <w:spacing w:before="122" w:line="216" w:lineRule="auto"/>
        <w:ind w:left="110" w:right="132"/>
      </w:pPr>
      <w:r>
        <w:pict>
          <v:group id="_x0000_s1026" o:spid="_x0000_s1026" o:spt="203" style="position:absolute;left:0pt;margin-left:171.95pt;margin-top:25.6pt;height:9.75pt;width:36pt;mso-position-horizontal-relative:page;z-index:-251657216;mso-width-relative:page;mso-height-relative:page;" coordorigin="3440,513" coordsize="720,195">
            <o:lock v:ext="edit"/>
            <v:shape id="_x0000_s1027" o:spid="_x0000_s1027" style="position:absolute;left:3440;top:512;height:195;width:720;" fillcolor="#F2F4F4" filled="t" stroked="f" coordorigin="3440,513" coordsize="720,195" path="m4121,708l3479,708,3473,707,3440,669,3440,552,3479,513,4121,513,4160,552,4160,669,4121,708xe">
              <v:path arrowok="t"/>
              <v:fill on="t" focussize="0,0"/>
              <v:stroke on="f"/>
              <v:imagedata o:title=""/>
              <o:lock v:ext="edit"/>
            </v:shape>
            <v:shape id="_x0000_s1028" o:spid="_x0000_s1028" style="position:absolute;left:3447;top:520;height:180;width:705;" filled="f" stroked="t" coordorigin="3447,520" coordsize="705,180" path="m3447,663l3447,558,3447,553,3448,548,3450,543,3452,539,3455,535,3458,531,3462,528,3466,525,3471,523,3475,521,3480,520,3485,520,4115,520,4120,520,4125,521,4152,558,4152,663,4115,700,3485,700,3458,689,3455,686,3452,682,3450,677,3448,672,3447,668,3447,663xe">
              <v:path arrowok="t"/>
              <v:fill on="f" focussize="0,0"/>
              <v:stroke color="#E7E9EC"/>
              <v:imagedata o:title=""/>
              <o:lock v:ext="edit"/>
            </v:shape>
          </v:group>
        </w:pict>
      </w:r>
      <w:r>
        <w:rPr>
          <w:color w:val="333333"/>
        </w:rPr>
        <w:t xml:space="preserve">综合运用所学数字信号处理理论知识进行语音信号的采集、频谱分析、延时、滤波处理等，通过理论推    </w:t>
      </w:r>
      <w:r>
        <w:rPr>
          <w:color w:val="333333"/>
          <w:spacing w:val="4"/>
        </w:rPr>
        <w:t>导得出相应结论并利用</w:t>
      </w:r>
      <w:r>
        <w:rPr>
          <w:rFonts w:ascii="Lucida Console" w:eastAsia="Lucida Console"/>
          <w:color w:val="333333"/>
          <w:sz w:val="17"/>
        </w:rPr>
        <w:t>Matlab</w:t>
      </w:r>
      <w:r>
        <w:rPr>
          <w:rFonts w:ascii="Lucida Console" w:eastAsia="Lucida Console"/>
          <w:color w:val="333333"/>
          <w:spacing w:val="98"/>
          <w:sz w:val="17"/>
        </w:rPr>
        <w:t xml:space="preserve"> </w:t>
      </w:r>
      <w:r>
        <w:rPr>
          <w:color w:val="333333"/>
          <w:spacing w:val="-1"/>
        </w:rPr>
        <w:t>作为编程工具进行计算机实现，从而对数字信号处理有一个系统的掌握和</w:t>
      </w:r>
      <w:r>
        <w:rPr>
          <w:color w:val="333333"/>
          <w:w w:val="105"/>
        </w:rPr>
        <w:t>直观理解。</w:t>
      </w:r>
    </w:p>
    <w:p>
      <w:pPr>
        <w:pStyle w:val="2"/>
        <w:tabs>
          <w:tab w:val="left" w:pos="451"/>
          <w:tab w:val="left" w:pos="9049"/>
        </w:tabs>
        <w:spacing w:before="76"/>
        <w:rPr>
          <w:u w:val="none"/>
        </w:rPr>
      </w:pPr>
      <w:bookmarkStart w:id="2" w:name="二、实验内容"/>
      <w:bookmarkEnd w:id="2"/>
      <w:r>
        <w:rPr>
          <w:color w:val="333333"/>
          <w:spacing w:val="-342"/>
          <w:u w:val="single" w:color="EDEDED"/>
        </w:rPr>
        <w:t>二</w:t>
      </w:r>
      <w:r>
        <w:rPr>
          <w:color w:val="333333"/>
          <w:spacing w:val="-342"/>
          <w:u w:val="none"/>
        </w:rPr>
        <w:tab/>
      </w:r>
      <w:r>
        <w:rPr>
          <w:color w:val="333333"/>
          <w:u w:val="single" w:color="EDEDED"/>
        </w:rPr>
        <w:t>、实验内容</w:t>
      </w:r>
      <w:r>
        <w:rPr>
          <w:color w:val="333333"/>
          <w:u w:val="single" w:color="EDEDED"/>
        </w:rPr>
        <w:tab/>
      </w:r>
    </w:p>
    <w:p>
      <w:pPr>
        <w:pStyle w:val="3"/>
        <w:spacing w:before="54"/>
      </w:pPr>
      <w:bookmarkStart w:id="3" w:name="1、语音信号的采集与播放"/>
      <w:bookmarkEnd w:id="3"/>
      <w:r>
        <w:rPr>
          <w:rFonts w:ascii="Arial" w:eastAsia="Arial"/>
          <w:color w:val="333333"/>
        </w:rPr>
        <w:t>1</w:t>
      </w:r>
      <w:r>
        <w:rPr>
          <w:color w:val="333333"/>
        </w:rPr>
        <w:t>、语音信号的采集与播放</w:t>
      </w:r>
    </w:p>
    <w:p>
      <w:pPr>
        <w:spacing w:before="148" w:line="216" w:lineRule="auto"/>
        <w:ind w:left="110" w:right="194" w:firstLine="0"/>
        <w:jc w:val="left"/>
        <w:rPr>
          <w:color w:val="333333"/>
          <w:sz w:val="19"/>
        </w:rPr>
      </w:pPr>
      <w:r>
        <w:pict>
          <v:group id="_x0000_s1029" o:spid="_x0000_s1029" o:spt="203" style="position:absolute;left:0pt;margin-left:74.45pt;margin-top:26.9pt;height:9.75pt;width:51.75pt;mso-position-horizontal-relative:page;z-index:-251656192;mso-width-relative:page;mso-height-relative:page;" coordorigin="1490,539" coordsize="1035,195">
            <o:lock v:ext="edit"/>
            <v:shape id="_x0000_s1030" o:spid="_x0000_s1030" style="position:absolute;left:1490;top:538;height:195;width:1035;" fillcolor="#F2F4F4" filled="t" stroked="f" coordorigin="1490,539" coordsize="1035,195" path="m2486,734l1529,734,1523,733,1490,695,1490,578,1529,539,2486,539,2525,578,2525,695,2486,734xe">
              <v:path arrowok="t"/>
              <v:fill on="t" focussize="0,0"/>
              <v:stroke on="f"/>
              <v:imagedata o:title=""/>
              <o:lock v:ext="edit"/>
            </v:shape>
            <v:shape id="_x0000_s1031" o:spid="_x0000_s1031" style="position:absolute;left:1497;top:546;height:180;width:1020;" filled="f" stroked="t" coordorigin="1497,546" coordsize="1020,180" path="m1497,689l1497,584,1497,579,1498,574,1500,569,1502,565,1505,561,1508,557,1512,554,1516,551,1521,549,1525,547,1530,546,1535,546,2480,546,2485,546,2490,547,2494,549,2499,551,2503,554,2507,557,2510,561,2513,565,2515,569,2517,574,2517,579,2517,584,2517,689,2517,694,2517,698,2515,703,2513,708,2480,726,1535,726,1500,703,1498,698,1497,694,1497,689xe">
              <v:path arrowok="t"/>
              <v:fill on="f" focussize="0,0"/>
              <v:stroke color="#E7E9EC"/>
              <v:imagedata o:title=""/>
              <o:lock v:ext="edit"/>
            </v:shape>
          </v:group>
        </w:pict>
      </w:r>
      <w:r>
        <w:pict>
          <v:group id="_x0000_s1032" o:spid="_x0000_s1032" o:spt="203" style="position:absolute;left:0pt;margin-left:158.45pt;margin-top:26.9pt;height:9.75pt;width:52.5pt;mso-position-horizontal-relative:page;z-index:-251655168;mso-width-relative:page;mso-height-relative:page;" coordorigin="3170,539" coordsize="1050,195">
            <o:lock v:ext="edit"/>
            <v:shape id="_x0000_s1033" o:spid="_x0000_s1033" style="position:absolute;left:3170;top:538;height:195;width:1050;" fillcolor="#F2F4F4" filled="t" stroked="f" coordorigin="3170,539" coordsize="1050,195" path="m4181,734l3209,734,3203,733,3170,695,3170,578,3209,539,4181,539,4220,578,4220,695,4181,734xe">
              <v:path arrowok="t"/>
              <v:fill on="t" focussize="0,0"/>
              <v:stroke on="f"/>
              <v:imagedata o:title=""/>
              <o:lock v:ext="edit"/>
            </v:shape>
            <v:shape id="_x0000_s1034" o:spid="_x0000_s1034" style="position:absolute;left:3177;top:546;height:180;width:1035;" filled="f" stroked="t" coordorigin="3177,546" coordsize="1035,180" path="m3177,689l3177,584,3177,579,3178,574,3180,569,3182,565,3185,561,3188,557,3192,554,3196,551,3201,549,3205,547,3210,546,3215,546,4175,546,4180,546,4185,547,4210,569,4212,574,4212,579,4212,584,4212,689,4175,726,3215,726,3210,726,3205,725,3201,723,3196,721,3180,703,3178,698,3177,694,3177,689xe">
              <v:path arrowok="t"/>
              <v:fill on="f" focussize="0,0"/>
              <v:stroke color="#E7E9EC"/>
              <v:imagedata o:title=""/>
              <o:lock v:ext="edit"/>
            </v:shape>
          </v:group>
        </w:pict>
      </w:r>
      <w:r>
        <w:pict>
          <v:group id="_x0000_s1035" o:spid="_x0000_s1035" o:spt="203" style="position:absolute;left:0pt;margin-left:357.2pt;margin-top:26.9pt;height:9.75pt;width:30.75pt;mso-position-horizontal-relative:page;z-index:-251654144;mso-width-relative:page;mso-height-relative:page;" coordorigin="7145,539" coordsize="615,195">
            <o:lock v:ext="edit"/>
            <v:shape id="_x0000_s1036" o:spid="_x0000_s1036" style="position:absolute;left:7145;top:538;height:195;width:615;" fillcolor="#F2F4F4" filled="t" stroked="f" coordorigin="7145,539" coordsize="615,195" path="m7721,734l7184,734,7178,733,7145,695,7145,578,7184,539,7721,539,7760,578,7760,695,7721,734xe">
              <v:path arrowok="t"/>
              <v:fill on="t" focussize="0,0"/>
              <v:stroke on="f"/>
              <v:imagedata o:title=""/>
              <o:lock v:ext="edit"/>
            </v:shape>
            <v:shape id="_x0000_s1037" o:spid="_x0000_s1037" style="position:absolute;left:7152;top:546;height:180;width:600;" filled="f" stroked="t" coordorigin="7152,546" coordsize="600,180" path="m7152,689l7152,584,7152,579,7153,574,7155,569,7157,565,7160,561,7163,557,7167,554,7171,551,7176,549,7180,547,7185,546,7190,546,7715,546,7720,546,7725,547,7752,584,7752,689,7752,694,7752,698,7750,703,7748,708,7715,726,7190,726,7163,715,7160,712,7157,708,7155,703,7153,698,7152,694,7152,689xe">
              <v:path arrowok="t"/>
              <v:fill on="f" focussize="0,0"/>
              <v:stroke color="#E7E9EC"/>
              <v:imagedata o:title=""/>
              <o:lock v:ext="edit"/>
            </v:shape>
          </v:group>
        </w:pict>
      </w:r>
      <w:r>
        <w:rPr>
          <w:color w:val="333333"/>
          <w:sz w:val="19"/>
        </w:rPr>
        <w:t>通过录音软件录制一段语音，这段音频信号的内容为</w:t>
      </w:r>
      <w:r>
        <w:rPr>
          <w:rFonts w:ascii="Lucida Sans Unicode" w:hAnsi="Lucida Sans Unicode" w:eastAsia="Lucida Sans Unicode"/>
          <w:color w:val="333333"/>
          <w:sz w:val="19"/>
        </w:rPr>
        <w:t>“</w:t>
      </w:r>
      <w:r>
        <w:rPr>
          <w:color w:val="333333"/>
          <w:sz w:val="19"/>
        </w:rPr>
        <w:t>崇新学堂</w:t>
      </w:r>
      <w:r>
        <w:rPr>
          <w:rFonts w:hint="eastAsia"/>
          <w:color w:val="333333"/>
          <w:sz w:val="19"/>
          <w:lang w:val="en-US" w:eastAsia="zh-CN"/>
        </w:rPr>
        <w:t>周凌涛</w:t>
      </w:r>
      <w:r>
        <w:rPr>
          <w:rFonts w:ascii="Lucida Sans Unicode" w:hAnsi="Lucida Sans Unicode" w:eastAsia="Lucida Sans Unicode"/>
          <w:color w:val="333333"/>
          <w:sz w:val="19"/>
        </w:rPr>
        <w:t>2021001</w:t>
      </w:r>
      <w:r>
        <w:rPr>
          <w:rFonts w:hint="eastAsia" w:ascii="Lucida Sans Unicode" w:hAnsi="Lucida Sans Unicode" w:eastAsia="宋体"/>
          <w:color w:val="333333"/>
          <w:sz w:val="19"/>
          <w:lang w:val="en-US" w:eastAsia="zh-CN"/>
        </w:rPr>
        <w:t>72010</w:t>
      </w:r>
      <w:r>
        <w:rPr>
          <w:rFonts w:ascii="Lucida Sans Unicode" w:hAnsi="Lucida Sans Unicode" w:eastAsia="Lucida Sans Unicode"/>
          <w:color w:val="333333"/>
          <w:sz w:val="19"/>
        </w:rPr>
        <w:t>”</w:t>
      </w:r>
      <w:r>
        <w:rPr>
          <w:color w:val="333333"/>
          <w:sz w:val="19"/>
        </w:rPr>
        <w:t>（该录音命名为</w:t>
      </w:r>
      <w:r>
        <w:rPr>
          <w:rFonts w:hint="eastAsia" w:ascii="Lucida Console" w:hAnsi="Lucida Console" w:eastAsia="宋体"/>
          <w:color w:val="333333"/>
          <w:sz w:val="17"/>
          <w:lang w:val="en-US" w:eastAsia="zh-CN"/>
        </w:rPr>
        <w:t>202100172010</w:t>
      </w:r>
      <w:r>
        <w:rPr>
          <w:rFonts w:ascii="Lucida Console" w:hAnsi="Lucida Console" w:eastAsia="Lucida Console"/>
          <w:color w:val="333333"/>
          <w:sz w:val="17"/>
        </w:rPr>
        <w:t xml:space="preserve">.wav </w:t>
      </w:r>
      <w:r>
        <w:rPr>
          <w:rFonts w:ascii="Lucida Sans Unicode" w:hAnsi="Lucida Sans Unicode" w:eastAsia="Lucida Sans Unicode"/>
          <w:color w:val="333333"/>
          <w:sz w:val="19"/>
        </w:rPr>
        <w:t>)</w:t>
      </w:r>
      <w:r>
        <w:rPr>
          <w:color w:val="333333"/>
          <w:sz w:val="19"/>
        </w:rPr>
        <w:t>，使用</w:t>
      </w:r>
      <w:r>
        <w:rPr>
          <w:rFonts w:ascii="Lucida Console" w:hAnsi="Lucida Console" w:eastAsia="Lucida Console"/>
          <w:color w:val="333333"/>
          <w:sz w:val="17"/>
        </w:rPr>
        <w:t xml:space="preserve">audioread </w:t>
      </w:r>
      <w:r>
        <w:rPr>
          <w:color w:val="333333"/>
          <w:sz w:val="19"/>
        </w:rPr>
        <w:t>函数进行语音信号的采集，并使用</w:t>
      </w:r>
      <w:r>
        <w:rPr>
          <w:rFonts w:ascii="Lucida Console" w:hAnsi="Lucida Console" w:eastAsia="Lucida Console"/>
          <w:color w:val="333333"/>
          <w:sz w:val="17"/>
        </w:rPr>
        <w:t xml:space="preserve">sound </w:t>
      </w:r>
      <w:r>
        <w:rPr>
          <w:color w:val="333333"/>
          <w:sz w:val="19"/>
        </w:rPr>
        <w:t>函数对其进行播放</w:t>
      </w:r>
      <w:r>
        <w:rPr>
          <w:rFonts w:ascii="Lucida Sans Unicode" w:hAnsi="Lucida Sans Unicode" w:eastAsia="Lucida Sans Unicode"/>
          <w:color w:val="333333"/>
          <w:sz w:val="19"/>
        </w:rPr>
        <w:t>,</w:t>
      </w:r>
      <w:r>
        <w:rPr>
          <w:color w:val="333333"/>
          <w:sz w:val="19"/>
        </w:rPr>
        <w:t>具体代码如下所示：</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file = 'C:\Users\13599\Downloads\202100172010.wav';</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 Fs] = audioread(file);</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播放音频</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sound(y, Fs);</w:t>
      </w:r>
    </w:p>
    <w:p>
      <w:pPr>
        <w:pStyle w:val="6"/>
        <w:spacing w:before="58" w:line="340" w:lineRule="exact"/>
        <w:ind w:left="110"/>
        <w:rPr>
          <w:rFonts w:hint="eastAsia" w:ascii="Lucida Console" w:eastAsia="微软雅黑"/>
          <w:color w:val="333333"/>
          <w:w w:val="105"/>
          <w:sz w:val="17"/>
          <w:lang w:eastAsia="zh-CN"/>
        </w:rPr>
      </w:pPr>
      <w:r>
        <w:rPr>
          <w:rFonts w:hint="eastAsia" w:ascii="Lucida Console" w:eastAsia="微软雅黑"/>
          <w:color w:val="333333"/>
          <w:w w:val="105"/>
          <w:sz w:val="17"/>
          <w:lang w:eastAsia="zh-CN"/>
        </w:rPr>
        <w:drawing>
          <wp:inline distT="0" distB="0" distL="114300" distR="114300">
            <wp:extent cx="3726180" cy="800100"/>
            <wp:effectExtent l="0" t="0" r="7620" b="7620"/>
            <wp:docPr id="6" name="图片 6" descr="c6f8ea804dfaf1362f3b57896ec37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6f8ea804dfaf1362f3b57896ec375f"/>
                    <pic:cNvPicPr>
                      <a:picLocks noChangeAspect="1"/>
                    </pic:cNvPicPr>
                  </pic:nvPicPr>
                  <pic:blipFill>
                    <a:blip r:embed="rId6"/>
                    <a:stretch>
                      <a:fillRect/>
                    </a:stretch>
                  </pic:blipFill>
                  <pic:spPr>
                    <a:xfrm>
                      <a:off x="0" y="0"/>
                      <a:ext cx="3726180" cy="800100"/>
                    </a:xfrm>
                    <a:prstGeom prst="rect">
                      <a:avLst/>
                    </a:prstGeom>
                  </pic:spPr>
                </pic:pic>
              </a:graphicData>
            </a:graphic>
          </wp:inline>
        </w:drawing>
      </w:r>
    </w:p>
    <w:p>
      <w:pPr>
        <w:pStyle w:val="6"/>
        <w:spacing w:before="58" w:line="340" w:lineRule="exact"/>
        <w:ind w:left="110"/>
        <w:rPr>
          <w:rFonts w:hint="default" w:eastAsia="微软雅黑"/>
          <w:color w:val="333333"/>
          <w:w w:val="105"/>
          <w:lang w:val="en-US" w:eastAsia="zh-CN"/>
        </w:rPr>
      </w:pPr>
      <w:r>
        <w:rPr>
          <w:rFonts w:hint="eastAsia"/>
          <w:color w:val="333333"/>
          <w:w w:val="105"/>
          <w:lang w:val="en-US" w:eastAsia="zh-CN"/>
        </w:rPr>
        <w:t>所在的文件如下：</w:t>
      </w:r>
    </w:p>
    <w:p>
      <w:pPr>
        <w:pStyle w:val="3"/>
        <w:spacing w:before="133"/>
        <w:rPr>
          <w:rFonts w:hint="eastAsia" w:eastAsia="微软雅黑"/>
          <w:color w:val="333333"/>
          <w:w w:val="105"/>
          <w:lang w:eastAsia="zh-CN"/>
        </w:rPr>
      </w:pPr>
      <w:r>
        <w:rPr>
          <w:rFonts w:hint="eastAsia" w:eastAsia="微软雅黑"/>
          <w:color w:val="333333"/>
          <w:w w:val="105"/>
          <w:lang w:eastAsia="zh-CN"/>
        </w:rPr>
        <w:drawing>
          <wp:inline distT="0" distB="0" distL="114300" distR="114300">
            <wp:extent cx="1287145" cy="227330"/>
            <wp:effectExtent l="0" t="0" r="8255" b="1270"/>
            <wp:docPr id="2" name="图片 2" descr="168587695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5876952857"/>
                    <pic:cNvPicPr>
                      <a:picLocks noChangeAspect="1"/>
                    </pic:cNvPicPr>
                  </pic:nvPicPr>
                  <pic:blipFill>
                    <a:blip r:embed="rId7"/>
                    <a:stretch>
                      <a:fillRect/>
                    </a:stretch>
                  </pic:blipFill>
                  <pic:spPr>
                    <a:xfrm>
                      <a:off x="0" y="0"/>
                      <a:ext cx="1287145" cy="227330"/>
                    </a:xfrm>
                    <a:prstGeom prst="rect">
                      <a:avLst/>
                    </a:prstGeom>
                  </pic:spPr>
                </pic:pic>
              </a:graphicData>
            </a:graphic>
          </wp:inline>
        </w:drawing>
      </w:r>
      <w:bookmarkStart w:id="4" w:name="2、语音信号的频谱分析"/>
      <w:bookmarkEnd w:id="4"/>
    </w:p>
    <w:p>
      <w:pPr>
        <w:pStyle w:val="3"/>
        <w:spacing w:before="133"/>
      </w:pPr>
      <w:r>
        <w:rPr>
          <w:rFonts w:ascii="Arial" w:eastAsia="Arial"/>
          <w:color w:val="333333"/>
        </w:rPr>
        <w:t>2</w:t>
      </w:r>
      <w:r>
        <w:rPr>
          <w:color w:val="333333"/>
        </w:rPr>
        <w:t>、语音信号的频谱分析</w:t>
      </w:r>
    </w:p>
    <w:p>
      <w:pPr>
        <w:pStyle w:val="6"/>
        <w:spacing w:before="107"/>
        <w:ind w:left="110"/>
      </w:pPr>
      <w:r>
        <w:rPr>
          <w:color w:val="333333"/>
          <w:w w:val="105"/>
        </w:rPr>
        <w:t>首先画出采样后语音信号的时域波形，然后对信号进行快速傅里叶变换，得到其频谱图，代码如下</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t = (0:length(y)-1)/Fs; % 时间轴</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figure;</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subplot(3,1,1);</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plot(t, y);</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ylabel('幅度');   %归一化幅度值,在-1到1之间</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title('原始音频信号的时域波形');</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绘制原始信号的频谱</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N=length(y);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Yk=fft(y,N);</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Yk_abs=abs(Yk);</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Yk_ang=angle(Yk);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subplot(3,1,2);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stem(Yk_abs);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xlabel('k');</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title('原始音频信号FFT的幅度谱');</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subplot(3,1,3);</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stem(Yk_ang);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xlabel('k');</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ylabel('相位');</w:t>
      </w:r>
    </w:p>
    <w:p>
      <w:pPr>
        <w:spacing w:after="0"/>
        <w:ind w:firstLine="178" w:firstLineChars="100"/>
        <w:rPr>
          <w:rFonts w:hint="eastAsia" w:ascii="Lucida Console"/>
          <w:color w:val="333333"/>
          <w:w w:val="105"/>
          <w:sz w:val="17"/>
        </w:rPr>
      </w:pPr>
      <w:r>
        <w:rPr>
          <w:rFonts w:hint="eastAsia" w:ascii="Lucida Console"/>
          <w:color w:val="333333"/>
          <w:w w:val="105"/>
          <w:sz w:val="17"/>
        </w:rPr>
        <w:t>title('原始音频信号FFT的相位谱');</w:t>
      </w:r>
    </w:p>
    <w:p>
      <w:pPr>
        <w:spacing w:after="0"/>
        <w:rPr>
          <w:rFonts w:hint="eastAsia" w:eastAsia="微软雅黑"/>
          <w:sz w:val="9"/>
          <w:lang w:eastAsia="zh-CN"/>
        </w:rPr>
        <w:sectPr>
          <w:type w:val="continuous"/>
          <w:pgSz w:w="11900" w:h="16840"/>
          <w:pgMar w:top="640" w:right="1360" w:bottom="280" w:left="1380" w:header="720" w:footer="720" w:gutter="0"/>
          <w:cols w:space="720" w:num="1"/>
        </w:sectPr>
      </w:pPr>
      <w:r>
        <w:rPr>
          <w:rFonts w:hint="eastAsia" w:eastAsia="微软雅黑"/>
          <w:sz w:val="9"/>
          <w:lang w:eastAsia="zh-CN"/>
        </w:rPr>
        <w:drawing>
          <wp:inline distT="0" distB="0" distL="114300" distR="114300">
            <wp:extent cx="3413760" cy="4373880"/>
            <wp:effectExtent l="0" t="0" r="0" b="0"/>
            <wp:docPr id="12" name="图片 12" descr="168587865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85878659923"/>
                    <pic:cNvPicPr>
                      <a:picLocks noChangeAspect="1"/>
                    </pic:cNvPicPr>
                  </pic:nvPicPr>
                  <pic:blipFill>
                    <a:blip r:embed="rId8"/>
                    <a:stretch>
                      <a:fillRect/>
                    </a:stretch>
                  </pic:blipFill>
                  <pic:spPr>
                    <a:xfrm>
                      <a:off x="0" y="0"/>
                      <a:ext cx="3413760" cy="4373880"/>
                    </a:xfrm>
                    <a:prstGeom prst="rect">
                      <a:avLst/>
                    </a:prstGeom>
                  </pic:spPr>
                </pic:pic>
              </a:graphicData>
            </a:graphic>
          </wp:inline>
        </w:drawing>
      </w:r>
    </w:p>
    <w:p>
      <w:pPr>
        <w:pStyle w:val="3"/>
        <w:spacing w:before="71"/>
      </w:pPr>
      <w:r>
        <w:pict>
          <v:group id="_x0000_s1063" o:spid="_x0000_s1063" o:spt="203" style="position:absolute;left:0pt;margin-left:235.7pt;margin-top:283.05pt;height:9.75pt;width:46.5pt;mso-position-horizontal-relative:page;z-index:-251653120;mso-width-relative:page;mso-height-relative:page;" coordorigin="4715,5662" coordsize="930,195">
            <o:lock v:ext="edit"/>
            <v:shape id="_x0000_s1064" o:spid="_x0000_s1064" style="position:absolute;left:4715;top:5661;height:195;width:930;" fillcolor="#F2F4F4" filled="t" stroked="f" coordorigin="4715,5662" coordsize="930,195" path="m5606,5857l4754,5857,4748,5856,4715,5818,4715,5701,4754,5662,5606,5662,5645,5701,5645,5818,5606,5857xe">
              <v:path arrowok="t"/>
              <v:fill on="t" focussize="0,0"/>
              <v:stroke on="f"/>
              <v:imagedata o:title=""/>
              <o:lock v:ext="edit"/>
            </v:shape>
            <v:shape id="_x0000_s1065" o:spid="_x0000_s1065" style="position:absolute;left:4722;top:5669;height:180;width:915;" filled="f" stroked="t" coordorigin="4722,5669" coordsize="915,180" path="m4723,5812l4723,5707,4722,5702,4723,5697,4725,5692,4727,5688,4730,5684,4733,5680,4737,5677,4741,5674,4746,5672,4750,5670,4755,5669,4760,5669,5600,5669,5605,5669,5610,5670,5614,5672,5619,5674,5623,5677,5627,5680,5630,5684,5638,5707,5638,5812,5637,5817,5637,5822,5635,5826,5633,5831,5600,5849,4760,5849,4755,5849,4750,5848,4746,5846,4741,5845,4725,5826,4723,5822,4722,5817,4723,5812xe">
              <v:path arrowok="t"/>
              <v:fill on="f" focussize="0,0"/>
              <v:stroke color="#E7E9EC"/>
              <v:imagedata o:title=""/>
              <o:lock v:ext="edit"/>
            </v:shape>
          </v:group>
        </w:pict>
      </w:r>
    </w:p>
    <w:p>
      <w:pPr>
        <w:pStyle w:val="3"/>
        <w:spacing w:before="71"/>
        <w:rPr>
          <w:color w:val="333333"/>
        </w:rPr>
      </w:pPr>
      <w:r>
        <w:rPr>
          <w:color w:val="333333"/>
        </w:rPr>
        <w:t>绘制出的图形如下所示：</w:t>
      </w:r>
    </w:p>
    <w:p>
      <w:pPr>
        <w:pStyle w:val="3"/>
        <w:spacing w:before="71"/>
        <w:rPr>
          <w:rFonts w:hint="eastAsia" w:eastAsia="微软雅黑"/>
          <w:sz w:val="5"/>
          <w:lang w:eastAsia="zh-CN"/>
        </w:rPr>
      </w:pPr>
      <w:r>
        <w:rPr>
          <w:rFonts w:hint="eastAsia" w:eastAsia="微软雅黑"/>
          <w:sz w:val="5"/>
          <w:lang w:eastAsia="zh-CN"/>
        </w:rPr>
        <w:drawing>
          <wp:inline distT="0" distB="0" distL="114300" distR="114300">
            <wp:extent cx="4799965" cy="4310380"/>
            <wp:effectExtent l="0" t="0" r="635" b="2540"/>
            <wp:docPr id="10" name="图片 10" descr="29b5fdbdbadbf76f3fc5b1658d0e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9b5fdbdbadbf76f3fc5b1658d0e395"/>
                    <pic:cNvPicPr>
                      <a:picLocks noChangeAspect="1"/>
                    </pic:cNvPicPr>
                  </pic:nvPicPr>
                  <pic:blipFill>
                    <a:blip r:embed="rId9"/>
                    <a:stretch>
                      <a:fillRect/>
                    </a:stretch>
                  </pic:blipFill>
                  <pic:spPr>
                    <a:xfrm>
                      <a:off x="0" y="0"/>
                      <a:ext cx="4799965" cy="4310380"/>
                    </a:xfrm>
                    <a:prstGeom prst="rect">
                      <a:avLst/>
                    </a:prstGeom>
                  </pic:spPr>
                </pic:pic>
              </a:graphicData>
            </a:graphic>
          </wp:inline>
        </w:drawing>
      </w:r>
      <w:bookmarkStart w:id="5" w:name="3、原始信号延时、混响和回声的处理"/>
      <w:bookmarkEnd w:id="5"/>
    </w:p>
    <w:p>
      <w:pPr>
        <w:pStyle w:val="3"/>
        <w:spacing w:before="71"/>
      </w:pPr>
      <w:r>
        <w:rPr>
          <w:rFonts w:ascii="Arial" w:eastAsia="Arial"/>
          <w:color w:val="333333"/>
        </w:rPr>
        <w:t>3</w:t>
      </w:r>
      <w:r>
        <w:rPr>
          <w:color w:val="333333"/>
        </w:rPr>
        <w:t>、原始信号延时、混响和回声的处理</w:t>
      </w:r>
    </w:p>
    <w:p>
      <w:pPr>
        <w:pStyle w:val="4"/>
        <w:numPr>
          <w:ilvl w:val="1"/>
          <w:numId w:val="1"/>
        </w:numPr>
        <w:tabs>
          <w:tab w:val="left" w:pos="459"/>
        </w:tabs>
        <w:spacing w:before="86" w:after="0" w:line="240" w:lineRule="auto"/>
        <w:ind w:left="458" w:right="0" w:hanging="349"/>
        <w:jc w:val="left"/>
      </w:pPr>
      <w:bookmarkStart w:id="6" w:name="3.1延时处理"/>
      <w:bookmarkEnd w:id="6"/>
      <w:bookmarkStart w:id="7" w:name="3.1延时处理"/>
      <w:bookmarkEnd w:id="7"/>
      <w:r>
        <w:rPr>
          <w:color w:val="333333"/>
        </w:rPr>
        <w:t>延时处理</w:t>
      </w:r>
    </w:p>
    <w:p>
      <w:pPr>
        <w:spacing w:after="0"/>
        <w:rPr>
          <w:rFonts w:hint="eastAsia" w:eastAsia="微软雅黑"/>
          <w:color w:val="333333"/>
          <w:w w:val="105"/>
          <w:lang w:eastAsia="zh-CN"/>
        </w:rPr>
      </w:pPr>
      <w:r>
        <w:rPr>
          <w:color w:val="333333"/>
          <w:spacing w:val="-1"/>
        </w:rPr>
        <w:t xml:space="preserve">对原始信号加入延时，并画出延时后信号的时域波形和频谱图，然后分别从时域和频域上分析延时后信  </w:t>
      </w:r>
      <w:r>
        <w:rPr>
          <w:color w:val="333333"/>
        </w:rPr>
        <w:t>号与原始信号的变化，最后再利用</w:t>
      </w:r>
      <w:r>
        <w:rPr>
          <w:rFonts w:ascii="Lucida Sans Unicode" w:eastAsia="Lucida Sans Unicode"/>
          <w:color w:val="333333"/>
        </w:rPr>
        <w:t>sound</w:t>
      </w:r>
      <w:r>
        <w:rPr>
          <w:color w:val="333333"/>
        </w:rPr>
        <w:t xml:space="preserve">函数对声音进行回放，对感觉到的延时前后的声音变化作出说 </w:t>
      </w:r>
      <w:r>
        <w:rPr>
          <w:color w:val="333333"/>
          <w:w w:val="105"/>
        </w:rPr>
        <w:t>明，代码如下所示：</w:t>
      </w:r>
    </w:p>
    <w:p>
      <w:pPr>
        <w:spacing w:after="0"/>
        <w:rPr>
          <w:rFonts w:hint="eastAsia" w:eastAsia="微软雅黑"/>
          <w:color w:val="333333"/>
          <w:w w:val="105"/>
          <w:lang w:eastAsia="zh-CN"/>
        </w:rPr>
        <w:sectPr>
          <w:pgSz w:w="11900" w:h="16840"/>
          <w:pgMar w:top="540" w:right="1360" w:bottom="280" w:left="1380" w:header="720" w:footer="720" w:gutter="0"/>
          <w:cols w:space="720" w:num="1"/>
        </w:sectPr>
      </w:pP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%对原始信号进行延时</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读入音频信号和采样率</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 fs] = audioread(file);</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延时一定时间（3s）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delay_sec =3;</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delay_samples = round(delay_sec * fs);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将整个信号插值成一个函数</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t1 = (0:length(x)-1)'/fs;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f = griddedInterpolant(t1, x);</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t1_new = (0:length(x)+delay_samples-1)'/fs;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将信号延时</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x_new = f(t1_new-delay_sec);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x_new(1:delay_samples) = 0; % 将前面的填充为0</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播放和保存</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sound(x_new, fs);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audiowrite('video_delay.wav', x_new, fs);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绘制延时信号时域波形</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t2 = (0:length(x_new)-1)/Fs;    % 时间轴</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figure; subplot(3,1,1);</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plot(t2, x_new);</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ylabel('幅度');   %归一化幅度值,在-1到1之间title('延时音频信号的时域波形');</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绘制延时信号的频谱</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N1=length(x_new);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Xk=fft(x_new,N1);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Xk_abs=abs(Xk);</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Xk_ang=angle(Xk);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subplot(3,1,2);</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stem(Xk_abs);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xlabel('k');</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title('音频信号FFT的幅度谱');</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 xml:space="preserve">subplot(3,1,3); </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stem(Xk_ang);</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xlabel('k');</w:t>
      </w:r>
    </w:p>
    <w:p>
      <w:pPr>
        <w:spacing w:before="103" w:line="403" w:lineRule="auto"/>
        <w:ind w:left="195" w:right="3045" w:firstLine="0"/>
        <w:jc w:val="left"/>
        <w:rPr>
          <w:rFonts w:hint="default" w:ascii="Lucida Console"/>
          <w:color w:val="333333"/>
          <w:w w:val="105"/>
          <w:sz w:val="17"/>
        </w:rPr>
      </w:pPr>
      <w:r>
        <w:rPr>
          <w:rFonts w:hint="eastAsia" w:ascii="Lucida Console"/>
          <w:color w:val="333333"/>
          <w:w w:val="105"/>
          <w:sz w:val="17"/>
        </w:rPr>
        <w:t>ylabel('相位');</w:t>
      </w:r>
    </w:p>
    <w:p>
      <w:pPr>
        <w:pStyle w:val="6"/>
        <w:spacing w:before="1"/>
        <w:rPr>
          <w:rFonts w:hint="eastAsia" w:ascii="Lucida Console"/>
          <w:color w:val="333333"/>
          <w:w w:val="105"/>
          <w:sz w:val="17"/>
        </w:rPr>
      </w:pPr>
      <w:r>
        <w:rPr>
          <w:rFonts w:hint="eastAsia" w:ascii="Lucida Console"/>
          <w:color w:val="333333"/>
          <w:w w:val="105"/>
          <w:sz w:val="17"/>
        </w:rPr>
        <w:t>title('音频信号FFT的相位谱');</w:t>
      </w:r>
    </w:p>
    <w:p>
      <w:pPr>
        <w:pStyle w:val="6"/>
        <w:spacing w:before="1"/>
        <w:rPr>
          <w:rFonts w:hint="eastAsia" w:ascii="Lucida Console" w:eastAsia="微软雅黑"/>
          <w:sz w:val="29"/>
          <w:lang w:eastAsia="zh-CN"/>
        </w:rPr>
      </w:pPr>
      <w:r>
        <w:rPr>
          <w:rFonts w:hint="eastAsia" w:ascii="Lucida Console" w:eastAsia="微软雅黑"/>
          <w:sz w:val="29"/>
          <w:lang w:eastAsia="zh-CN"/>
        </w:rPr>
        <w:drawing>
          <wp:inline distT="0" distB="0" distL="114300" distR="114300">
            <wp:extent cx="5394960" cy="4442460"/>
            <wp:effectExtent l="0" t="0" r="0" b="7620"/>
            <wp:docPr id="14" name="图片 14" descr="e6d888742a2afe93156c4b7b1ba1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6d888742a2afe93156c4b7b1ba1ec7"/>
                    <pic:cNvPicPr>
                      <a:picLocks noChangeAspect="1"/>
                    </pic:cNvPicPr>
                  </pic:nvPicPr>
                  <pic:blipFill>
                    <a:blip r:embed="rId10"/>
                    <a:stretch>
                      <a:fillRect/>
                    </a:stretch>
                  </pic:blipFill>
                  <pic:spPr>
                    <a:xfrm>
                      <a:off x="0" y="0"/>
                      <a:ext cx="5394960" cy="4442460"/>
                    </a:xfrm>
                    <a:prstGeom prst="rect">
                      <a:avLst/>
                    </a:prstGeom>
                  </pic:spPr>
                </pic:pic>
              </a:graphicData>
            </a:graphic>
          </wp:inline>
        </w:drawing>
      </w:r>
    </w:p>
    <w:p>
      <w:pPr>
        <w:pStyle w:val="6"/>
        <w:spacing w:before="1"/>
        <w:rPr>
          <w:rFonts w:hint="eastAsia" w:ascii="Lucida Console" w:eastAsia="微软雅黑"/>
          <w:sz w:val="29"/>
          <w:lang w:eastAsia="zh-CN"/>
        </w:rPr>
      </w:pPr>
      <w:r>
        <w:rPr>
          <w:rFonts w:hint="eastAsia" w:ascii="Lucida Console" w:eastAsia="微软雅黑"/>
          <w:sz w:val="29"/>
          <w:lang w:eastAsia="zh-CN"/>
        </w:rPr>
        <w:drawing>
          <wp:inline distT="0" distB="0" distL="114300" distR="114300">
            <wp:extent cx="2644140" cy="2987040"/>
            <wp:effectExtent l="0" t="0" r="7620" b="0"/>
            <wp:docPr id="16" name="图片 16" descr="9213b11c23b8260d322d6e587ea7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213b11c23b8260d322d6e587ea708d"/>
                    <pic:cNvPicPr>
                      <a:picLocks noChangeAspect="1"/>
                    </pic:cNvPicPr>
                  </pic:nvPicPr>
                  <pic:blipFill>
                    <a:blip r:embed="rId11"/>
                    <a:stretch>
                      <a:fillRect/>
                    </a:stretch>
                  </pic:blipFill>
                  <pic:spPr>
                    <a:xfrm>
                      <a:off x="0" y="0"/>
                      <a:ext cx="2644140" cy="2987040"/>
                    </a:xfrm>
                    <a:prstGeom prst="rect">
                      <a:avLst/>
                    </a:prstGeom>
                  </pic:spPr>
                </pic:pic>
              </a:graphicData>
            </a:graphic>
          </wp:inline>
        </w:drawing>
      </w:r>
    </w:p>
    <w:p>
      <w:pPr>
        <w:pStyle w:val="6"/>
        <w:spacing w:before="55"/>
        <w:ind w:left="110"/>
      </w:pPr>
      <w:r>
        <w:rPr>
          <w:color w:val="333333"/>
          <w:w w:val="105"/>
        </w:rPr>
        <w:t>绘制出的图形如下：</w:t>
      </w:r>
    </w:p>
    <w:p>
      <w:pPr>
        <w:spacing w:after="0"/>
        <w:sectPr>
          <w:pgSz w:w="11900" w:h="16840"/>
          <w:pgMar w:top="500" w:right="1360" w:bottom="280" w:left="1380" w:header="720" w:footer="720" w:gutter="0"/>
          <w:cols w:space="720" w:num="1"/>
        </w:sectPr>
      </w:pPr>
    </w:p>
    <w:p>
      <w:pPr>
        <w:pStyle w:val="6"/>
        <w:spacing w:before="80" w:line="216" w:lineRule="auto"/>
        <w:ind w:left="110" w:right="467"/>
        <w:rPr>
          <w:rFonts w:hint="eastAsia" w:eastAsia="微软雅黑"/>
          <w:lang w:eastAsia="zh-CN"/>
        </w:rPr>
      </w:pPr>
      <w:r>
        <w:drawing>
          <wp:inline distT="0" distB="0" distL="114300" distR="114300">
            <wp:extent cx="5804535" cy="3013710"/>
            <wp:effectExtent l="0" t="0" r="1905" b="381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2"/>
                    <a:stretch>
                      <a:fillRect/>
                    </a:stretch>
                  </pic:blipFill>
                  <pic:spPr>
                    <a:xfrm>
                      <a:off x="0" y="0"/>
                      <a:ext cx="5804535" cy="3013710"/>
                    </a:xfrm>
                    <a:prstGeom prst="rect">
                      <a:avLst/>
                    </a:prstGeom>
                    <a:noFill/>
                    <a:ln>
                      <a:noFill/>
                    </a:ln>
                  </pic:spPr>
                </pic:pic>
              </a:graphicData>
            </a:graphic>
          </wp:inline>
        </w:drawing>
      </w:r>
    </w:p>
    <w:p>
      <w:pPr>
        <w:pStyle w:val="6"/>
        <w:spacing w:before="80" w:line="216" w:lineRule="auto"/>
        <w:ind w:left="110" w:right="467"/>
      </w:pPr>
      <w:r>
        <w:rPr>
          <w:color w:val="333333"/>
          <w:spacing w:val="-1"/>
        </w:rPr>
        <w:t xml:space="preserve">观察时域波形可知，音频信号发生了相应的延时，但对于音频的播放而言，仍然保留了全部的有效信  </w:t>
      </w:r>
      <w:r>
        <w:rPr>
          <w:color w:val="333333"/>
          <w:w w:val="105"/>
        </w:rPr>
        <w:t>息，此外，因延时后数据长度</w:t>
      </w:r>
      <w:r>
        <w:rPr>
          <w:rFonts w:ascii="Lucida Sans Unicode" w:eastAsia="Lucida Sans Unicode"/>
          <w:color w:val="333333"/>
          <w:w w:val="105"/>
        </w:rPr>
        <w:t>N</w:t>
      </w:r>
      <w:r>
        <w:rPr>
          <w:color w:val="333333"/>
          <w:w w:val="105"/>
        </w:rPr>
        <w:t>的变化，致使延时信号的</w:t>
      </w:r>
      <w:r>
        <w:rPr>
          <w:rFonts w:ascii="Lucida Sans Unicode" w:eastAsia="Lucida Sans Unicode"/>
          <w:color w:val="333333"/>
          <w:w w:val="105"/>
        </w:rPr>
        <w:t>FFT</w:t>
      </w:r>
      <w:r>
        <w:rPr>
          <w:color w:val="333333"/>
          <w:w w:val="105"/>
        </w:rPr>
        <w:t>频谱的点数更多，使频谱更加密集。</w:t>
      </w:r>
    </w:p>
    <w:p>
      <w:pPr>
        <w:pStyle w:val="4"/>
        <w:numPr>
          <w:ilvl w:val="1"/>
          <w:numId w:val="1"/>
        </w:numPr>
        <w:tabs>
          <w:tab w:val="left" w:pos="459"/>
        </w:tabs>
        <w:spacing w:before="119" w:after="0" w:line="240" w:lineRule="auto"/>
        <w:ind w:left="458" w:right="0" w:hanging="349"/>
        <w:jc w:val="left"/>
      </w:pPr>
      <w:bookmarkStart w:id="8" w:name="3.2混响和回声处理"/>
      <w:bookmarkEnd w:id="8"/>
      <w:bookmarkStart w:id="9" w:name="3.2混响和回声处理"/>
      <w:bookmarkEnd w:id="9"/>
      <w:r>
        <w:rPr>
          <w:color w:val="333333"/>
        </w:rPr>
        <w:t>混响和回声处理</w:t>
      </w:r>
    </w:p>
    <w:p>
      <w:pPr>
        <w:pStyle w:val="6"/>
        <w:spacing w:before="159" w:line="216" w:lineRule="auto"/>
        <w:ind w:left="110" w:right="272"/>
        <w:jc w:val="both"/>
      </w:pPr>
      <w:r>
        <w:rPr>
          <w:color w:val="333333"/>
          <w:spacing w:val="-1"/>
        </w:rPr>
        <w:t xml:space="preserve">设计如下几种特殊类型滤波器，对原始信号分别进行如下几种回声滤波或混响处理，并画出滤波后信号  的时域波形和频谱图，然后分析其变化，最后对声音进行回放，对感觉到的滤波前后的声音变化作出说  </w:t>
      </w:r>
      <w:r>
        <w:rPr>
          <w:color w:val="333333"/>
          <w:w w:val="105"/>
        </w:rPr>
        <w:t>明</w:t>
      </w:r>
    </w:p>
    <w:p>
      <w:pPr>
        <w:pStyle w:val="5"/>
        <w:numPr>
          <w:ilvl w:val="2"/>
          <w:numId w:val="1"/>
        </w:numPr>
        <w:tabs>
          <w:tab w:val="left" w:pos="557"/>
        </w:tabs>
        <w:spacing w:before="154" w:after="0" w:line="240" w:lineRule="auto"/>
        <w:ind w:left="556" w:right="0" w:hanging="447"/>
        <w:jc w:val="left"/>
      </w:pPr>
      <w:bookmarkStart w:id="10" w:name="3.2.1单回声滤波器"/>
      <w:bookmarkEnd w:id="10"/>
      <w:bookmarkStart w:id="11" w:name="3.2.1单回声滤波器"/>
      <w:bookmarkEnd w:id="11"/>
      <w:r>
        <w:rPr>
          <w:color w:val="333333"/>
          <w:w w:val="105"/>
        </w:rPr>
        <w:t>单回声滤波器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获取回声长度</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echoLength = round(0.2 * Fs); % 假设回声长度为 0.2s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设置延迟时间和增益</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delay = 0.1</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gain = 0.8;</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构造一个单回声滤波器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h = zeros(echoLength,1); h(1) = 1; % 单位脉冲响应</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h(round(delay*Fs)+1) = gain; % 添加回声</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对输入信号进行滤波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y_echo = filter(h,1,y);</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播放加有回声的音频信号</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sound(y_echo, Fs);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绘制单回声信号时域波形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t_echo = (0:length(y_echo)-1)/Fs;</w:t>
      </w:r>
      <w:r>
        <w:rPr>
          <w:rFonts w:hint="eastAsia" w:ascii="Lucida Console"/>
          <w:color w:val="333333"/>
          <w:w w:val="105"/>
          <w:sz w:val="17"/>
        </w:rPr>
        <w:tab/>
      </w:r>
      <w:r>
        <w:rPr>
          <w:rFonts w:hint="eastAsia" w:ascii="Lucida Console"/>
          <w:color w:val="333333"/>
          <w:w w:val="105"/>
          <w:sz w:val="17"/>
        </w:rPr>
        <w:t>% 时间轴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figure; subplot(2,2,1); plot(t_echo, y_echo);</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ylabel('幅度');%归一化幅度值,在-1到1之间</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title('单回声信号的时域波形');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绘制单回声信号的频谱</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N=length(y_echo); Yk_echo=fft(y_echo,N); Yk_echo_abs=abs(Yk_echo); Yk_echo_ang=angle(Yk_echo); subplot(2,2,2); stem(Yk_echo_abs);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title('单回声信号FFT的幅度谱'); subplot(2,2,3);</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stem(Yk_echo_ang);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spacing w:after="0"/>
        <w:rPr>
          <w:rFonts w:hint="eastAsia" w:ascii="Lucida Console" w:eastAsia="微软雅黑"/>
          <w:color w:val="333333"/>
          <w:w w:val="105"/>
          <w:sz w:val="17"/>
          <w:lang w:eastAsia="zh-CN"/>
        </w:rPr>
      </w:pPr>
      <w:r>
        <w:rPr>
          <w:rFonts w:hint="eastAsia" w:ascii="Lucida Console"/>
          <w:color w:val="333333"/>
          <w:w w:val="105"/>
          <w:sz w:val="17"/>
        </w:rPr>
        <w:t>title('单回声信号FFT的相位谱');</w:t>
      </w:r>
    </w:p>
    <w:p>
      <w:pPr>
        <w:spacing w:after="0"/>
        <w:rPr>
          <w:rFonts w:hint="eastAsia" w:ascii="Lucida Console" w:eastAsia="微软雅黑"/>
          <w:color w:val="333333"/>
          <w:w w:val="105"/>
          <w:sz w:val="17"/>
          <w:lang w:eastAsia="zh-CN"/>
        </w:rPr>
        <w:sectPr>
          <w:pgSz w:w="11900" w:h="16840"/>
          <w:pgMar w:top="540" w:right="1360" w:bottom="280" w:left="1380" w:header="720" w:footer="720" w:gutter="0"/>
          <w:cols w:space="720" w:num="1"/>
        </w:sectPr>
      </w:pPr>
    </w:p>
    <w:p>
      <w:pPr>
        <w:pStyle w:val="6"/>
        <w:spacing w:before="128" w:line="216" w:lineRule="auto"/>
        <w:ind w:left="110" w:right="214"/>
        <w:rPr>
          <w:rFonts w:hint="eastAsia" w:eastAsia="微软雅黑"/>
          <w:color w:val="333333"/>
          <w:w w:val="105"/>
          <w:lang w:eastAsia="zh-CN"/>
        </w:rPr>
      </w:pPr>
    </w:p>
    <w:p>
      <w:pPr>
        <w:pStyle w:val="6"/>
        <w:spacing w:before="128" w:line="216" w:lineRule="auto"/>
        <w:ind w:left="110" w:right="214"/>
        <w:rPr>
          <w:rFonts w:hint="eastAsia" w:eastAsia="微软雅黑"/>
          <w:color w:val="333333"/>
          <w:w w:val="105"/>
          <w:lang w:eastAsia="zh-CN"/>
        </w:rPr>
      </w:pPr>
      <w:r>
        <w:rPr>
          <w:color w:val="333333"/>
          <w:w w:val="105"/>
        </w:rPr>
        <w:t>绘制出的波形和频谱如下：</w:t>
      </w:r>
    </w:p>
    <w:p>
      <w:pPr>
        <w:pStyle w:val="6"/>
        <w:spacing w:before="128" w:line="216" w:lineRule="auto"/>
        <w:ind w:left="110" w:right="214"/>
      </w:pPr>
      <w:r>
        <w:rPr>
          <w:color w:val="333333"/>
        </w:rPr>
        <w:t>单回声滤波器对音频信号产生的主要变化是引入了一定的回声效果并改变了信号的谱特性</w:t>
      </w:r>
      <w:r>
        <w:rPr>
          <w:rFonts w:ascii="Lucida Sans Unicode" w:eastAsia="Lucida Sans Unicode"/>
          <w:color w:val="333333"/>
        </w:rPr>
        <w:t>(</w:t>
      </w:r>
      <w:r>
        <w:rPr>
          <w:color w:val="333333"/>
          <w:spacing w:val="-4"/>
        </w:rPr>
        <w:t xml:space="preserve">使得信号在某  </w:t>
      </w:r>
      <w:r>
        <w:rPr>
          <w:color w:val="333333"/>
        </w:rPr>
        <w:t>些频率上发生增强或者衰减</w:t>
      </w:r>
      <w:r>
        <w:rPr>
          <w:rFonts w:ascii="Lucida Sans Unicode" w:eastAsia="Lucida Sans Unicode"/>
          <w:color w:val="333333"/>
        </w:rPr>
        <w:t>)</w:t>
      </w:r>
      <w:r>
        <w:rPr>
          <w:color w:val="333333"/>
        </w:rPr>
        <w:t>，具体变化效果需要根据滤波器的具体设置来决定。</w:t>
      </w:r>
    </w:p>
    <w:p>
      <w:pPr>
        <w:pStyle w:val="5"/>
        <w:numPr>
          <w:ilvl w:val="2"/>
          <w:numId w:val="1"/>
        </w:numPr>
        <w:tabs>
          <w:tab w:val="left" w:pos="557"/>
        </w:tabs>
        <w:spacing w:before="139" w:after="0" w:line="240" w:lineRule="auto"/>
        <w:ind w:left="556" w:right="0" w:hanging="447"/>
        <w:jc w:val="left"/>
        <w:rPr>
          <w:b/>
          <w:sz w:val="8"/>
        </w:rPr>
      </w:pPr>
      <w:bookmarkStart w:id="12" w:name="3.2.2多重回声滤波器"/>
      <w:bookmarkEnd w:id="12"/>
      <w:bookmarkStart w:id="13" w:name="3.2.2多重回声滤波器"/>
      <w:bookmarkEnd w:id="13"/>
      <w:r>
        <w:rPr>
          <w:color w:val="333333"/>
          <w:w w:val="105"/>
        </w:rPr>
        <w:t>多重回声滤波器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%多重回声滤波器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定义滤波器的参数</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delays = [0.05 0.1 0.15 0.2 0.25]; % 回声延迟时间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gains = [0.8 0.6 0.3 0.1 0.03]; % 回声增益因子</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循环创建多个单回声滤波器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echoFilters = cell(1, length(delays)); for n = 1:length(delays)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第 n 个单回声滤波器的延迟和增益</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d = delays(n); g = gains(n);</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创建一个一阶 FIR 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H = [1; zeros(round(d*Fs), 1); g*ones(length(y)-round(d*Fs)-1, 1)]; echoFilters{n} = dsp.FIRFilter('Numerator', H');</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end</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对输入信号应用多重回声滤波器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y_duo = y;</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for n = 1:length(echoFilters) y_duo = echoFilters{n}(y_duo);</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end</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播放加有多重回声的音频信号</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%sound(y_duo, Fs);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绘制多重回声信号的频谱</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N_duo=length(y_duo); Yk_duo=fft(y_duo,N_duo); Yk_duo_abs=abs(Yk_duo); Yk_duo_ang=angle(Yk_duo); figure;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subplot(2,1,1); stem(Yk_duo_abs);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title('多重回声信号FFT的幅度谱'); subplot(2,1,2); stem(Yk_duo_ang);</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spacing w:before="103" w:line="403" w:lineRule="auto"/>
        <w:ind w:left="195" w:right="3045" w:firstLine="0"/>
        <w:jc w:val="left"/>
        <w:rPr>
          <w:rFonts w:hint="eastAsia" w:ascii="Lucida Console"/>
          <w:color w:val="333333"/>
          <w:w w:val="105"/>
          <w:sz w:val="17"/>
        </w:rPr>
        <w:sectPr>
          <w:pgSz w:w="11900" w:h="16840"/>
          <w:pgMar w:top="540" w:right="1360" w:bottom="280" w:left="1380" w:header="720" w:footer="720" w:gutter="0"/>
          <w:cols w:space="720" w:num="1"/>
        </w:sectPr>
      </w:pPr>
      <w:r>
        <w:rPr>
          <w:rFonts w:hint="eastAsia" w:ascii="Lucida Console"/>
          <w:color w:val="333333"/>
          <w:w w:val="105"/>
          <w:sz w:val="17"/>
        </w:rPr>
        <w:t>title('多重回声信号FFT的相位谱')</w:t>
      </w:r>
    </w:p>
    <w:p>
      <w:pPr>
        <w:spacing w:after="0"/>
        <w:rPr>
          <w:rFonts w:hint="eastAsia" w:eastAsia="微软雅黑"/>
          <w:color w:val="333333"/>
          <w:w w:val="105"/>
          <w:lang w:eastAsia="zh-CN"/>
        </w:rPr>
      </w:pPr>
    </w:p>
    <w:p>
      <w:pPr>
        <w:spacing w:after="0"/>
        <w:rPr>
          <w:rFonts w:hint="eastAsia" w:eastAsia="微软雅黑"/>
          <w:color w:val="333333"/>
          <w:w w:val="105"/>
          <w:lang w:eastAsia="zh-CN"/>
        </w:rPr>
      </w:pPr>
      <w:r>
        <w:rPr>
          <w:color w:val="333333"/>
          <w:w w:val="105"/>
        </w:rPr>
        <w:t>绘制的频谱如下：</w:t>
      </w:r>
    </w:p>
    <w:p>
      <w:pPr>
        <w:spacing w:after="0"/>
        <w:rPr>
          <w:rFonts w:hint="eastAsia" w:eastAsia="微软雅黑"/>
          <w:color w:val="333333"/>
          <w:w w:val="105"/>
          <w:lang w:eastAsia="zh-CN"/>
        </w:rPr>
        <w:sectPr>
          <w:pgSz w:w="11900" w:h="16840"/>
          <w:pgMar w:top="540" w:right="1360" w:bottom="280" w:left="1380" w:header="720" w:footer="720" w:gutter="0"/>
          <w:cols w:space="720" w:num="1"/>
        </w:sectPr>
      </w:pPr>
    </w:p>
    <w:p>
      <w:pPr>
        <w:pStyle w:val="5"/>
        <w:numPr>
          <w:ilvl w:val="2"/>
          <w:numId w:val="1"/>
        </w:numPr>
        <w:tabs>
          <w:tab w:val="left" w:pos="606"/>
        </w:tabs>
        <w:spacing w:before="41" w:after="0" w:line="240" w:lineRule="auto"/>
        <w:ind w:left="605" w:right="0" w:hanging="496"/>
        <w:jc w:val="left"/>
      </w:pPr>
      <w:bookmarkStart w:id="14" w:name="3.2.3 无限回声滤波器"/>
      <w:bookmarkEnd w:id="14"/>
      <w:bookmarkStart w:id="15" w:name="3.2.3 无限回声滤波器"/>
      <w:bookmarkEnd w:id="15"/>
      <w:r>
        <w:rPr>
          <w:color w:val="333333"/>
          <w:w w:val="105"/>
        </w:rPr>
        <w:t>无限回声滤波器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%无限回声滤波器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定义滤波器的参数</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delay1 = 0.2;</w:t>
      </w:r>
      <w:r>
        <w:rPr>
          <w:rFonts w:hint="eastAsia" w:ascii="Lucida Console"/>
          <w:color w:val="333333"/>
          <w:w w:val="105"/>
          <w:sz w:val="17"/>
        </w:rPr>
        <w:tab/>
      </w:r>
      <w:r>
        <w:rPr>
          <w:rFonts w:hint="eastAsia" w:ascii="Lucida Console"/>
          <w:color w:val="333333"/>
          <w:w w:val="105"/>
          <w:sz w:val="17"/>
        </w:rPr>
        <w:t>% 回声延迟时间</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gain1 = 0.8;</w:t>
      </w:r>
      <w:r>
        <w:rPr>
          <w:rFonts w:hint="eastAsia" w:ascii="Lucida Console"/>
          <w:color w:val="333333"/>
          <w:w w:val="105"/>
          <w:sz w:val="17"/>
        </w:rPr>
        <w:tab/>
      </w:r>
      <w:r>
        <w:rPr>
          <w:rFonts w:hint="eastAsia" w:ascii="Lucida Console"/>
          <w:color w:val="333333"/>
          <w:w w:val="105"/>
          <w:sz w:val="17"/>
        </w:rPr>
        <w:t>% 回声增益因子</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创建一个一阶 FIR 滤波器</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fil = [1; zeros(round(delay1*Fs),1); gain1; zeros(length(y),1)]; hin = dsp.FIRFilter('Numerator',fil');</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对输入信号应用无限回声滤波器</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y_in = hin(y);</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播放加有无限回声的音频信号</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sound(y_in, Fs);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绘制单回声信号时域波形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t_in = (0:length(y_in)-1)/Fs;</w:t>
      </w:r>
      <w:r>
        <w:rPr>
          <w:rFonts w:hint="eastAsia" w:ascii="Lucida Console"/>
          <w:color w:val="333333"/>
          <w:w w:val="105"/>
          <w:sz w:val="17"/>
        </w:rPr>
        <w:tab/>
      </w:r>
      <w:r>
        <w:rPr>
          <w:rFonts w:hint="eastAsia" w:ascii="Lucida Console"/>
          <w:color w:val="333333"/>
          <w:w w:val="105"/>
          <w:sz w:val="17"/>
        </w:rPr>
        <w:t>% 时间轴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figure; subplot(2,2,1); plot(t_in, y_in);</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ylabel('幅度');</w:t>
      </w:r>
      <w:r>
        <w:rPr>
          <w:rFonts w:hint="eastAsia" w:ascii="Lucida Console"/>
          <w:color w:val="333333"/>
          <w:w w:val="105"/>
          <w:sz w:val="17"/>
        </w:rPr>
        <w:tab/>
      </w:r>
      <w:r>
        <w:rPr>
          <w:rFonts w:hint="eastAsia" w:ascii="Lucida Console"/>
          <w:color w:val="333333"/>
          <w:w w:val="105"/>
          <w:sz w:val="17"/>
        </w:rPr>
        <w:t>%归一化幅度值,在-1到1之间title('无限回声信号的时域波形');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绘制无限回声信号的频谱N_in=length(y_in); Yk_in=fft(y_in,N_in);</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Yk_in_abs=abs(Yk_in); Yk_in_ang=angle(Yk_in); subplot(2,2,2); stem(Yk_in_abs);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title('无限回声信号FFT的幅度谱'); subplot(2,2,3); stem(Yk_in_ang);</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pStyle w:val="6"/>
        <w:spacing w:before="56"/>
        <w:ind w:left="110"/>
        <w:rPr>
          <w:rFonts w:hint="eastAsia" w:ascii="Lucida Console"/>
          <w:color w:val="333333"/>
          <w:w w:val="105"/>
          <w:sz w:val="17"/>
        </w:rPr>
      </w:pPr>
      <w:r>
        <w:rPr>
          <w:rFonts w:hint="eastAsia" w:ascii="Lucida Console"/>
          <w:color w:val="333333"/>
          <w:w w:val="105"/>
          <w:sz w:val="17"/>
        </w:rPr>
        <w:t>title('无限回声信号FFT的相位谱');</w:t>
      </w:r>
    </w:p>
    <w:p>
      <w:pPr>
        <w:pStyle w:val="6"/>
        <w:spacing w:before="56"/>
        <w:ind w:left="110"/>
        <w:sectPr>
          <w:pgSz w:w="11900" w:h="16840"/>
          <w:pgMar w:top="460" w:right="1360" w:bottom="280" w:left="1380" w:header="720" w:footer="720" w:gutter="0"/>
          <w:cols w:space="720" w:num="1"/>
        </w:sectPr>
      </w:pPr>
      <w:r>
        <w:rPr>
          <w:color w:val="333333"/>
          <w:w w:val="105"/>
        </w:rPr>
        <w:t>绘制出时域波形及其频谱</w:t>
      </w:r>
      <w:r>
        <w:rPr>
          <w:sz w:val="20"/>
        </w:rPr>
        <w:drawing>
          <wp:inline distT="0" distB="0" distL="0" distR="0">
            <wp:extent cx="5682615" cy="3108325"/>
            <wp:effectExtent l="0" t="0" r="1905" b="63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3" cstate="print"/>
                    <a:stretch>
                      <a:fillRect/>
                    </a:stretch>
                  </pic:blipFill>
                  <pic:spPr>
                    <a:xfrm>
                      <a:off x="0" y="0"/>
                      <a:ext cx="5682824" cy="3108388"/>
                    </a:xfrm>
                    <a:prstGeom prst="rect">
                      <a:avLst/>
                    </a:prstGeom>
                  </pic:spPr>
                </pic:pic>
              </a:graphicData>
            </a:graphic>
          </wp:inline>
        </w:drawing>
      </w:r>
    </w:p>
    <w:p>
      <w:pPr>
        <w:pStyle w:val="3"/>
        <w:ind w:left="0" w:leftChars="0" w:firstLine="0" w:firstLineChars="0"/>
      </w:pPr>
      <w:bookmarkStart w:id="16" w:name="4、原始信号的滤波处理"/>
      <w:bookmarkEnd w:id="16"/>
      <w:r>
        <w:rPr>
          <w:rFonts w:ascii="Arial" w:eastAsia="Arial"/>
          <w:color w:val="333333"/>
        </w:rPr>
        <w:t>4</w:t>
      </w:r>
      <w:r>
        <w:rPr>
          <w:color w:val="333333"/>
        </w:rPr>
        <w:t>、原始信号的滤波处理</w:t>
      </w:r>
    </w:p>
    <w:p>
      <w:pPr>
        <w:pStyle w:val="12"/>
        <w:numPr>
          <w:ilvl w:val="0"/>
          <w:numId w:val="2"/>
        </w:numPr>
        <w:tabs>
          <w:tab w:val="left" w:pos="388"/>
        </w:tabs>
        <w:spacing w:before="123" w:after="0" w:line="240" w:lineRule="auto"/>
        <w:ind w:left="387" w:right="0" w:hanging="278"/>
        <w:jc w:val="left"/>
        <w:rPr>
          <w:sz w:val="19"/>
        </w:rPr>
      </w:pPr>
      <w:r>
        <w:pict>
          <v:group id="_x0000_s1116" o:spid="_x0000_s1116" o:spt="203" style="position:absolute;left:0pt;margin-left:117.95pt;margin-top:11.15pt;height:9.75pt;width:20.25pt;mso-position-horizontal-relative:page;z-index:-251652096;mso-width-relative:page;mso-height-relative:page;" coordorigin="2360,224" coordsize="405,195">
            <o:lock v:ext="edit"/>
            <v:shape id="_x0000_s1117" o:spid="_x0000_s1117" style="position:absolute;left:2360;top:223;height:195;width:405;" fillcolor="#F2F4F4" filled="t" stroked="f" coordorigin="2360,224" coordsize="405,195" path="m2726,419l2399,419,2393,418,2360,380,2360,263,2399,224,2726,224,2765,263,2765,380,2726,419xe">
              <v:path arrowok="t"/>
              <v:fill on="t" focussize="0,0"/>
              <v:stroke on="f"/>
              <v:imagedata o:title=""/>
              <o:lock v:ext="edit"/>
            </v:shape>
            <v:shape id="_x0000_s1118" o:spid="_x0000_s1118" style="position:absolute;left:2367;top:231;height:180;width:390;" filled="f" stroked="t" coordorigin="2367,231" coordsize="390,180" path="m2367,374l2367,269,2367,264,2368,259,2370,254,2372,250,2375,246,2378,242,2382,239,2386,236,2391,234,2395,232,2400,231,2405,231,2720,231,2725,231,2730,232,2734,234,2739,236,2743,239,2747,242,2750,246,2757,269,2757,374,2720,411,2405,411,2367,379,2367,374xe">
              <v:path arrowok="t"/>
              <v:fill on="f" focussize="0,0"/>
              <v:stroke color="#E7E9EC"/>
              <v:imagedata o:title=""/>
              <o:lock v:ext="edit"/>
            </v:shape>
          </v:group>
        </w:pict>
      </w:r>
      <w:r>
        <w:pict>
          <v:group id="_x0000_s1119" o:spid="_x0000_s1119" o:spt="203" style="position:absolute;left:0pt;margin-left:147.95pt;margin-top:11.15pt;height:9.75pt;width:20.25pt;mso-position-horizontal-relative:page;z-index:-251651072;mso-width-relative:page;mso-height-relative:page;" coordorigin="2960,224" coordsize="405,195">
            <o:lock v:ext="edit"/>
            <v:shape id="_x0000_s1120" o:spid="_x0000_s1120" style="position:absolute;left:2960;top:223;height:195;width:405;" fillcolor="#F2F4F4" filled="t" stroked="f" coordorigin="2960,224" coordsize="405,195" path="m3326,419l2999,419,2993,418,2960,380,2960,263,2999,224,3326,224,3365,263,3365,380,3326,419xe">
              <v:path arrowok="t"/>
              <v:fill on="t" focussize="0,0"/>
              <v:stroke on="f"/>
              <v:imagedata o:title=""/>
              <o:lock v:ext="edit"/>
            </v:shape>
            <v:shape id="_x0000_s1121" o:spid="_x0000_s1121" style="position:absolute;left:2967;top:231;height:180;width:390;" filled="f" stroked="t" coordorigin="2967,231" coordsize="390,180" path="m2967,374l2967,269,2967,264,2968,259,2970,254,2972,250,2975,246,2978,242,2982,239,2986,236,2991,234,2995,232,3000,231,3005,231,3320,231,3325,231,3330,232,3334,234,3339,236,3343,239,3347,242,3350,246,3357,269,3357,374,3320,411,3005,411,2967,379,2967,374xe">
              <v:path arrowok="t"/>
              <v:fill on="f" focussize="0,0"/>
              <v:stroke color="#E7E9EC"/>
              <v:imagedata o:title=""/>
              <o:lock v:ext="edit"/>
            </v:shape>
          </v:group>
        </w:pict>
      </w:r>
      <w:r>
        <w:rPr>
          <w:color w:val="333333"/>
          <w:spacing w:val="15"/>
          <w:w w:val="105"/>
          <w:sz w:val="19"/>
        </w:rPr>
        <w:t>分别用</w:t>
      </w:r>
      <w:r>
        <w:rPr>
          <w:rFonts w:ascii="Lucida Console" w:eastAsia="Lucida Console"/>
          <w:color w:val="333333"/>
          <w:w w:val="105"/>
          <w:sz w:val="17"/>
        </w:rPr>
        <w:t>FIR</w:t>
      </w:r>
      <w:r>
        <w:rPr>
          <w:rFonts w:ascii="Lucida Console" w:eastAsia="Lucida Console"/>
          <w:color w:val="333333"/>
          <w:spacing w:val="-65"/>
          <w:w w:val="105"/>
          <w:sz w:val="17"/>
        </w:rPr>
        <w:t xml:space="preserve"> </w:t>
      </w:r>
      <w:r>
        <w:rPr>
          <w:color w:val="333333"/>
          <w:spacing w:val="45"/>
          <w:w w:val="105"/>
          <w:sz w:val="19"/>
        </w:rPr>
        <w:t>和</w:t>
      </w:r>
      <w:r>
        <w:rPr>
          <w:rFonts w:ascii="Lucida Console" w:eastAsia="Lucida Console"/>
          <w:color w:val="333333"/>
          <w:w w:val="105"/>
          <w:sz w:val="17"/>
        </w:rPr>
        <w:t>IIR</w:t>
      </w:r>
      <w:r>
        <w:rPr>
          <w:rFonts w:ascii="Lucida Console" w:eastAsia="Lucida Console"/>
          <w:color w:val="333333"/>
          <w:spacing w:val="-64"/>
          <w:w w:val="105"/>
          <w:sz w:val="17"/>
        </w:rPr>
        <w:t xml:space="preserve"> </w:t>
      </w:r>
      <w:r>
        <w:rPr>
          <w:color w:val="333333"/>
          <w:w w:val="105"/>
          <w:sz w:val="19"/>
        </w:rPr>
        <w:t>滤波器对采集的语音信号进行滤波。</w:t>
      </w:r>
    </w:p>
    <w:p>
      <w:pPr>
        <w:pStyle w:val="12"/>
        <w:numPr>
          <w:ilvl w:val="0"/>
          <w:numId w:val="2"/>
        </w:numPr>
        <w:tabs>
          <w:tab w:val="left" w:pos="388"/>
        </w:tabs>
        <w:spacing w:before="144" w:after="0" w:line="225" w:lineRule="auto"/>
        <w:ind w:left="110" w:right="349" w:firstLine="0"/>
        <w:jc w:val="left"/>
        <w:rPr>
          <w:sz w:val="19"/>
        </w:rPr>
      </w:pPr>
      <w:r>
        <w:pict>
          <v:group id="_x0000_s1122" o:spid="_x0000_s1122" o:spt="203" style="position:absolute;left:0pt;margin-left:273.95pt;margin-top:11.45pt;height:9.75pt;width:20.25pt;mso-position-horizontal-relative:page;z-index:-251650048;mso-width-relative:page;mso-height-relative:page;" coordorigin="5480,230" coordsize="405,195">
            <o:lock v:ext="edit"/>
            <v:shape id="_x0000_s1123" o:spid="_x0000_s1123" style="position:absolute;left:5480;top:229;height:195;width:405;" fillcolor="#F2F4F4" filled="t" stroked="f" coordorigin="5480,230" coordsize="405,195" path="m5846,425l5519,425,5513,424,5480,386,5480,269,5519,230,5846,230,5885,269,5885,386,5846,425xe">
              <v:path arrowok="t"/>
              <v:fill on="t" focussize="0,0"/>
              <v:stroke on="f"/>
              <v:imagedata o:title=""/>
              <o:lock v:ext="edit"/>
            </v:shape>
            <v:shape id="_x0000_s1124" o:spid="_x0000_s1124" style="position:absolute;left:5487;top:237;height:180;width:390;" filled="f" stroked="t" coordorigin="5487,237" coordsize="390,180" path="m5487,380l5487,275,5487,270,5488,265,5520,237,5525,237,5840,237,5845,237,5850,238,5875,260,5877,265,5877,270,5877,275,5877,380,5840,417,5525,417,5487,385,5487,380xe">
              <v:path arrowok="t"/>
              <v:fill on="f" focussize="0,0"/>
              <v:stroke color="#E7E9EC"/>
              <v:imagedata o:title=""/>
              <o:lock v:ext="edit"/>
            </v:shape>
          </v:group>
        </w:pict>
      </w:r>
      <w:r>
        <w:pict>
          <v:group id="_x0000_s1125" o:spid="_x0000_s1125" o:spt="203" style="position:absolute;left:0pt;margin-left:303.95pt;margin-top:11.45pt;height:9.75pt;width:20.25pt;mso-position-horizontal-relative:page;z-index:-251649024;mso-width-relative:page;mso-height-relative:page;" coordorigin="6080,230" coordsize="405,195">
            <o:lock v:ext="edit"/>
            <v:shape id="_x0000_s1126" o:spid="_x0000_s1126" style="position:absolute;left:6080;top:229;height:195;width:405;" fillcolor="#F2F4F4" filled="t" stroked="f" coordorigin="6080,230" coordsize="405,195" path="m6446,425l6119,425,6113,424,6080,386,6080,269,6119,230,6446,230,6485,269,6485,386,6446,425xe">
              <v:path arrowok="t"/>
              <v:fill on="t" focussize="0,0"/>
              <v:stroke on="f"/>
              <v:imagedata o:title=""/>
              <o:lock v:ext="edit"/>
            </v:shape>
            <v:shape id="_x0000_s1127" o:spid="_x0000_s1127" style="position:absolute;left:6087;top:237;height:180;width:390;" filled="f" stroked="t" coordorigin="6087,237" coordsize="390,180" path="m6087,380l6087,275,6087,270,6088,265,6120,237,6125,237,6440,237,6445,237,6450,238,6475,260,6477,265,6477,270,6477,275,6477,380,6440,417,6125,417,6087,385,6087,380xe">
              <v:path arrowok="t"/>
              <v:fill on="f" focussize="0,0"/>
              <v:stroke color="#E7E9EC"/>
              <v:imagedata o:title=""/>
              <o:lock v:ext="edit"/>
            </v:shape>
          </v:group>
        </w:pict>
      </w:r>
      <w:r>
        <w:rPr>
          <w:color w:val="333333"/>
          <w:spacing w:val="2"/>
          <w:sz w:val="19"/>
        </w:rPr>
        <w:t>对滤波后的信号进行傅里叶变换，分别得到</w:t>
      </w:r>
      <w:r>
        <w:rPr>
          <w:rFonts w:ascii="Lucida Console" w:eastAsia="Lucida Console"/>
          <w:color w:val="333333"/>
          <w:sz w:val="17"/>
        </w:rPr>
        <w:t>FIR</w:t>
      </w:r>
      <w:r>
        <w:rPr>
          <w:rFonts w:ascii="Lucida Console" w:eastAsia="Lucida Console"/>
          <w:color w:val="333333"/>
          <w:spacing w:val="29"/>
          <w:sz w:val="17"/>
        </w:rPr>
        <w:t xml:space="preserve"> </w:t>
      </w:r>
      <w:r>
        <w:rPr>
          <w:color w:val="333333"/>
          <w:spacing w:val="45"/>
          <w:sz w:val="19"/>
        </w:rPr>
        <w:t>和</w:t>
      </w:r>
      <w:r>
        <w:rPr>
          <w:rFonts w:ascii="Lucida Console" w:eastAsia="Lucida Console"/>
          <w:color w:val="333333"/>
          <w:sz w:val="17"/>
        </w:rPr>
        <w:t>IIR</w:t>
      </w:r>
      <w:r>
        <w:rPr>
          <w:rFonts w:ascii="Lucida Console" w:eastAsia="Lucida Console"/>
          <w:color w:val="333333"/>
          <w:spacing w:val="29"/>
          <w:sz w:val="17"/>
        </w:rPr>
        <w:t xml:space="preserve"> </w:t>
      </w:r>
      <w:r>
        <w:rPr>
          <w:color w:val="333333"/>
          <w:spacing w:val="-1"/>
          <w:sz w:val="19"/>
        </w:rPr>
        <w:t>滤波后信号的频谱特性，同时画出其时域波</w:t>
      </w:r>
      <w:r>
        <w:rPr>
          <w:color w:val="333333"/>
          <w:w w:val="105"/>
          <w:sz w:val="19"/>
        </w:rPr>
        <w:t>形，与原始信号进行比较，分析信号的变化。</w:t>
      </w:r>
    </w:p>
    <w:p>
      <w:pPr>
        <w:pStyle w:val="12"/>
        <w:numPr>
          <w:ilvl w:val="0"/>
          <w:numId w:val="2"/>
        </w:numPr>
        <w:tabs>
          <w:tab w:val="left" w:pos="388"/>
        </w:tabs>
        <w:spacing w:before="122" w:after="0" w:line="240" w:lineRule="auto"/>
        <w:ind w:left="387" w:right="0" w:hanging="278"/>
        <w:jc w:val="left"/>
        <w:rPr>
          <w:sz w:val="19"/>
        </w:rPr>
      </w:pPr>
      <w:r>
        <w:pict>
          <v:group id="_x0000_s1128" o:spid="_x0000_s1128" o:spt="203" style="position:absolute;left:0pt;margin-left:98.45pt;margin-top:11.1pt;height:9.75pt;width:20.25pt;mso-position-horizontal-relative:page;z-index:-251648000;mso-width-relative:page;mso-height-relative:page;" coordorigin="1970,223" coordsize="405,195">
            <o:lock v:ext="edit"/>
            <v:shape id="_x0000_s1129" o:spid="_x0000_s1129" style="position:absolute;left:1970;top:222;height:195;width:405;" fillcolor="#F2F4F4" filled="t" stroked="f" coordorigin="1970,223" coordsize="405,195" path="m2336,418l2009,418,2003,417,1970,379,1970,262,2009,223,2336,223,2375,262,2375,379,2336,418xe">
              <v:path arrowok="t"/>
              <v:fill on="t" focussize="0,0"/>
              <v:stroke on="f"/>
              <v:imagedata o:title=""/>
              <o:lock v:ext="edit"/>
            </v:shape>
            <v:shape id="_x0000_s1130" o:spid="_x0000_s1130" style="position:absolute;left:1977;top:230;height:180;width:390;" filled="f" stroked="t" coordorigin="1977,230" coordsize="390,180" path="m1977,373l1977,268,1977,263,1978,258,1980,253,1982,249,1985,245,1988,241,1992,238,1996,235,2001,233,2005,231,2010,230,2015,230,2330,230,2335,230,2340,231,2344,233,2349,235,2353,238,2357,241,2360,245,2363,249,2365,253,2367,258,2367,263,2367,268,2367,373,2330,410,2015,410,1980,387,1978,383,1977,378,1977,373xe">
              <v:path arrowok="t"/>
              <v:fill on="f" focussize="0,0"/>
              <v:stroke color="#E7E9EC"/>
              <v:imagedata o:title=""/>
              <o:lock v:ext="edit"/>
            </v:shape>
          </v:group>
        </w:pict>
      </w:r>
      <w:r>
        <w:pict>
          <v:group id="_x0000_s1131" o:spid="_x0000_s1131" o:spt="203" style="position:absolute;left:0pt;margin-left:147.95pt;margin-top:11.1pt;height:9.75pt;width:20.25pt;mso-position-horizontal-relative:page;z-index:-251646976;mso-width-relative:page;mso-height-relative:page;" coordorigin="2960,223" coordsize="405,195">
            <o:lock v:ext="edit"/>
            <v:shape id="_x0000_s1132" o:spid="_x0000_s1132" style="position:absolute;left:2960;top:222;height:195;width:405;" fillcolor="#F2F4F4" filled="t" stroked="f" coordorigin="2960,223" coordsize="405,195" path="m3326,418l2999,418,2993,417,2960,379,2960,262,2999,223,3326,223,3365,262,3365,379,3326,418xe">
              <v:path arrowok="t"/>
              <v:fill on="t" focussize="0,0"/>
              <v:stroke on="f"/>
              <v:imagedata o:title=""/>
              <o:lock v:ext="edit"/>
            </v:shape>
            <v:shape id="_x0000_s1133" o:spid="_x0000_s1133" style="position:absolute;left:2967;top:230;height:180;width:390;" filled="f" stroked="t" coordorigin="2967,230" coordsize="390,180" path="m2967,373l2967,268,2967,263,2968,258,2970,253,2972,249,2975,245,2978,241,2982,238,2986,235,2991,233,2995,231,3000,230,3005,230,3320,230,3325,230,3330,231,3334,233,3339,235,3343,238,3347,241,3350,245,3353,249,3355,253,3357,258,3357,263,3357,268,3357,373,3320,410,3005,410,2970,387,2968,383,2967,378,2967,373xe">
              <v:path arrowok="t"/>
              <v:fill on="f" focussize="0,0"/>
              <v:stroke color="#E7E9EC"/>
              <v:imagedata o:title=""/>
              <o:lock v:ext="edit"/>
            </v:shape>
          </v:group>
        </w:pict>
      </w:r>
      <w:r>
        <w:rPr>
          <w:color w:val="333333"/>
          <w:spacing w:val="45"/>
          <w:w w:val="105"/>
          <w:sz w:val="19"/>
        </w:rPr>
        <w:t>对</w:t>
      </w:r>
      <w:r>
        <w:rPr>
          <w:rFonts w:ascii="Lucida Console" w:eastAsia="Lucida Console"/>
          <w:color w:val="333333"/>
          <w:w w:val="105"/>
          <w:sz w:val="17"/>
        </w:rPr>
        <w:t>FIR</w:t>
      </w:r>
      <w:r>
        <w:rPr>
          <w:rFonts w:ascii="Lucida Console" w:eastAsia="Lucida Console"/>
          <w:color w:val="333333"/>
          <w:spacing w:val="-65"/>
          <w:w w:val="105"/>
          <w:sz w:val="17"/>
        </w:rPr>
        <w:t xml:space="preserve"> </w:t>
      </w:r>
      <w:r>
        <w:rPr>
          <w:color w:val="333333"/>
          <w:spacing w:val="15"/>
          <w:w w:val="105"/>
          <w:sz w:val="19"/>
        </w:rPr>
        <w:t>滤波和</w:t>
      </w:r>
      <w:r>
        <w:rPr>
          <w:rFonts w:ascii="Lucida Console" w:eastAsia="Lucida Console"/>
          <w:color w:val="333333"/>
          <w:w w:val="105"/>
          <w:sz w:val="17"/>
        </w:rPr>
        <w:t>IIR</w:t>
      </w:r>
      <w:r>
        <w:rPr>
          <w:rFonts w:ascii="Lucida Console" w:eastAsia="Lucida Console"/>
          <w:color w:val="333333"/>
          <w:spacing w:val="-64"/>
          <w:w w:val="105"/>
          <w:sz w:val="17"/>
        </w:rPr>
        <w:t xml:space="preserve"> </w:t>
      </w:r>
      <w:r>
        <w:rPr>
          <w:color w:val="333333"/>
          <w:w w:val="105"/>
          <w:sz w:val="19"/>
        </w:rPr>
        <w:t>滤波后的信号进行比较并作出说明。</w:t>
      </w:r>
    </w:p>
    <w:p>
      <w:pPr>
        <w:pStyle w:val="12"/>
        <w:numPr>
          <w:ilvl w:val="0"/>
          <w:numId w:val="2"/>
        </w:numPr>
        <w:tabs>
          <w:tab w:val="left" w:pos="388"/>
        </w:tabs>
        <w:spacing w:before="130" w:after="0" w:line="240" w:lineRule="auto"/>
        <w:ind w:left="387" w:right="0" w:hanging="278"/>
        <w:jc w:val="left"/>
        <w:rPr>
          <w:sz w:val="19"/>
        </w:rPr>
      </w:pPr>
      <w:r>
        <w:rPr>
          <w:color w:val="333333"/>
          <w:w w:val="105"/>
          <w:sz w:val="19"/>
        </w:rPr>
        <w:t>对滤波后的声音进行回放并对比分析变化。</w:t>
      </w:r>
    </w:p>
    <w:p>
      <w:pPr>
        <w:pStyle w:val="4"/>
        <w:numPr>
          <w:ilvl w:val="1"/>
          <w:numId w:val="3"/>
        </w:numPr>
        <w:tabs>
          <w:tab w:val="left" w:pos="459"/>
        </w:tabs>
        <w:spacing w:before="124" w:after="0" w:line="240" w:lineRule="auto"/>
        <w:ind w:left="458" w:right="0" w:hanging="349"/>
        <w:jc w:val="left"/>
      </w:pPr>
      <w:bookmarkStart w:id="17" w:name="4.1低通滤波器"/>
      <w:bookmarkEnd w:id="17"/>
      <w:bookmarkStart w:id="18" w:name="4.1低通滤波器"/>
      <w:bookmarkEnd w:id="18"/>
      <w:r>
        <w:rPr>
          <w:color w:val="333333"/>
        </w:rPr>
        <w:t>低通滤波器</w:t>
      </w:r>
    </w:p>
    <w:p>
      <w:pPr>
        <w:spacing w:before="118"/>
        <w:ind w:left="110" w:right="0" w:firstLine="0"/>
        <w:jc w:val="left"/>
        <w:rPr>
          <w:rFonts w:ascii="Lucida Console" w:eastAsia="Lucida Console"/>
          <w:color w:val="333333"/>
          <w:w w:val="105"/>
          <w:sz w:val="17"/>
        </w:rPr>
      </w:pPr>
      <w:r>
        <w:pict>
          <v:group id="_x0000_s1134" o:spid="_x0000_s1134" o:spt="203" style="position:absolute;left:0pt;margin-left:123.2pt;margin-top:10.9pt;height:9.75pt;width:201.75pt;mso-position-horizontal-relative:page;z-index:-251645952;mso-width-relative:page;mso-height-relative:page;" coordorigin="2465,219" coordsize="4035,195">
            <o:lock v:ext="edit"/>
            <v:shape id="_x0000_s1135" o:spid="_x0000_s1135" style="position:absolute;left:2465;top:218;height:195;width:4035;" fillcolor="#F2F4F4" filled="t" stroked="f" coordorigin="2465,219" coordsize="4035,195" path="m6461,414l2504,414,2498,413,2465,375,2465,258,2504,219,6461,219,6500,258,6500,375,6461,414xe">
              <v:path arrowok="t"/>
              <v:fill on="t" focussize="0,0"/>
              <v:stroke on="f"/>
              <v:imagedata o:title=""/>
              <o:lock v:ext="edit"/>
            </v:shape>
            <v:shape id="_x0000_s1136" o:spid="_x0000_s1136" style="position:absolute;left:2472;top:226;height:180;width:4020;" filled="f" stroked="t" coordorigin="2472,226" coordsize="4020,180" path="m2472,369l2472,264,2472,259,2473,254,2475,249,2477,245,2480,241,2483,237,2487,234,2491,231,2496,229,2500,227,2505,226,2510,226,6455,226,6460,226,6465,227,6469,229,6474,231,6478,234,6482,237,6485,241,6488,245,6490,249,6492,254,6492,259,6492,264,6492,369,6492,374,6492,379,6469,403,6465,405,6460,406,6455,406,2510,406,2505,406,2500,405,2496,403,2491,401,2472,374,2472,369xe">
              <v:path arrowok="t"/>
              <v:fill on="f" focussize="0,0"/>
              <v:stroke color="#E7E9EC"/>
              <v:imagedata o:title=""/>
              <o:lock v:ext="edit"/>
            </v:shape>
          </v:group>
        </w:pict>
      </w:r>
      <w:r>
        <w:rPr>
          <w:color w:val="333333"/>
          <w:w w:val="105"/>
          <w:sz w:val="19"/>
        </w:rPr>
        <w:t xml:space="preserve">性能指标： </w:t>
      </w:r>
      <w:r>
        <w:rPr>
          <w:rFonts w:ascii="Lucida Console" w:eastAsia="Lucida Console"/>
          <w:color w:val="333333"/>
          <w:w w:val="105"/>
          <w:sz w:val="17"/>
        </w:rPr>
        <w:t>fp=1000Hz</w:t>
      </w:r>
      <w:r>
        <w:rPr>
          <w:rFonts w:hint="eastAsia" w:ascii="新宋体" w:eastAsia="新宋体"/>
          <w:color w:val="333333"/>
          <w:w w:val="105"/>
          <w:sz w:val="17"/>
        </w:rPr>
        <w:t>，</w:t>
      </w:r>
      <w:r>
        <w:rPr>
          <w:rFonts w:ascii="Lucida Console" w:eastAsia="Lucida Console"/>
          <w:color w:val="333333"/>
          <w:w w:val="105"/>
          <w:sz w:val="17"/>
        </w:rPr>
        <w:t>fc=1200Hz</w:t>
      </w:r>
      <w:r>
        <w:rPr>
          <w:rFonts w:hint="eastAsia" w:ascii="新宋体" w:eastAsia="新宋体"/>
          <w:color w:val="333333"/>
          <w:w w:val="105"/>
          <w:sz w:val="17"/>
        </w:rPr>
        <w:t>，</w:t>
      </w:r>
      <w:r>
        <w:rPr>
          <w:rFonts w:ascii="Lucida Console" w:eastAsia="Lucida Console"/>
          <w:color w:val="333333"/>
          <w:w w:val="105"/>
          <w:sz w:val="17"/>
        </w:rPr>
        <w:t>As=100db ,Ap=1dB</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指定低通滤波器的通带截止频率、阻带截止频率和衰减特性</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fp = 1000;  % 通带截止频率</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fc = 1200;  % 阻带截止频率</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As = 100;   % 阻带最小衰减</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Ap = 1; % 通 带 最 大 衰 减</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创建滤波器规格对象</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lowpassSpecs = fdesign.lowpass('Fp,Fst,Ap,Ast',fp,fc,Ap,As,5000);</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根据滤波器规格对象设计滤波器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lowpassFilter = design(lowpassSpecs);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频率响应分析</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freqz(lowpassFilter);</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滤波处理</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y_low = filter(lowpassFilter, y);</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播放滤波后的音频信号</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%sound(y_low,Fs);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绘制低通信号时域波形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t_low = (0:length(y_low)-1)/Fs;</w:t>
      </w:r>
      <w:r>
        <w:rPr>
          <w:rFonts w:hint="eastAsia" w:ascii="Lucida Console"/>
          <w:color w:val="333333"/>
          <w:w w:val="105"/>
          <w:sz w:val="17"/>
        </w:rPr>
        <w:tab/>
      </w:r>
      <w:r>
        <w:rPr>
          <w:rFonts w:hint="eastAsia" w:ascii="Lucida Console"/>
          <w:color w:val="333333"/>
          <w:w w:val="105"/>
          <w:sz w:val="17"/>
        </w:rPr>
        <w:t>% 时间轴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lang w:val="en-US" w:eastAsia="zh-CN"/>
        </w:rPr>
        <w:t xml:space="preserve"> </w:t>
      </w:r>
      <w:r>
        <w:rPr>
          <w:rFonts w:hint="eastAsia" w:ascii="Lucida Console"/>
          <w:color w:val="333333"/>
          <w:w w:val="105"/>
          <w:sz w:val="17"/>
        </w:rPr>
        <w:t>figure;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xml:space="preserve"> subplot(2,2,1);</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xml:space="preserve"> plot(t_low, y_low);</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lang w:val="en-US" w:eastAsia="zh-CN"/>
        </w:rPr>
      </w:pPr>
      <w:r>
        <w:rPr>
          <w:rFonts w:hint="eastAsia" w:ascii="Lucida Console"/>
          <w:color w:val="333333"/>
          <w:w w:val="105"/>
          <w:sz w:val="17"/>
          <w:lang w:val="en-US" w:eastAsia="zh-CN"/>
        </w:rPr>
        <w:t xml:space="preserve"> </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title('低通信号的时域波形');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绘制无限回声信号的频谱N_low=length(y_low); Yk_low=fft(y_low,N_low);</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Yk_low_abs=abs(Yk_low); Yk_low_ang=angle(Yk_low); subplot(2,2,2); stem(Yk_low_abs);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title('低通信号FFT的幅度谱'); subplot(2,2,3);</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stem(Yk_low_ang);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title('低通信号FFT的相位谱');</w:t>
      </w:r>
    </w:p>
    <w:p>
      <w:pPr>
        <w:spacing w:before="103" w:line="403" w:lineRule="auto"/>
        <w:ind w:left="195" w:right="3045" w:firstLine="0"/>
        <w:jc w:val="left"/>
        <w:rPr>
          <w:rFonts w:hint="eastAsia" w:ascii="Lucida Console"/>
          <w:color w:val="333333"/>
          <w:w w:val="105"/>
          <w:sz w:val="17"/>
        </w:rPr>
        <w:sectPr>
          <w:pgSz w:w="11900" w:h="16840"/>
          <w:pgMar w:top="540" w:right="1360" w:bottom="280" w:left="1380" w:header="720" w:footer="720" w:gutter="0"/>
          <w:cols w:space="720" w:num="1"/>
        </w:sectPr>
      </w:pPr>
    </w:p>
    <w:p>
      <w:pPr>
        <w:pStyle w:val="6"/>
        <w:spacing w:before="141"/>
        <w:ind w:left="110"/>
        <w:rPr>
          <w:rFonts w:hint="eastAsia" w:eastAsia="微软雅黑"/>
          <w:color w:val="333333"/>
          <w:w w:val="105"/>
          <w:lang w:eastAsia="zh-CN"/>
        </w:rPr>
      </w:pPr>
    </w:p>
    <w:p>
      <w:pPr>
        <w:pStyle w:val="6"/>
        <w:spacing w:before="141"/>
        <w:ind w:left="110"/>
        <w:rPr>
          <w:rFonts w:hint="eastAsia" w:eastAsia="微软雅黑"/>
          <w:color w:val="333333"/>
          <w:w w:val="105"/>
          <w:lang w:eastAsia="zh-CN"/>
        </w:rPr>
      </w:pPr>
      <w:r>
        <w:rPr>
          <w:color w:val="333333"/>
          <w:w w:val="105"/>
        </w:rPr>
        <w:t>设计出的低通滤波器如下：</w:t>
      </w:r>
    </w:p>
    <w:p>
      <w:pPr>
        <w:pStyle w:val="6"/>
        <w:spacing w:before="141"/>
        <w:ind w:left="110"/>
      </w:pPr>
      <w:r>
        <w:rPr>
          <w:color w:val="333333"/>
          <w:w w:val="105"/>
        </w:rPr>
        <w:t>滤波后绘制的时域波形和频谱如下：</w:t>
      </w:r>
    </w:p>
    <w:p>
      <w:pPr>
        <w:spacing w:after="0"/>
        <w:sectPr>
          <w:pgSz w:w="11900" w:h="16840"/>
          <w:pgMar w:top="540" w:right="1360" w:bottom="280" w:left="1380" w:header="720" w:footer="720" w:gutter="0"/>
          <w:cols w:space="720" w:num="1"/>
        </w:sectPr>
      </w:pPr>
    </w:p>
    <w:p>
      <w:pPr>
        <w:pStyle w:val="4"/>
        <w:numPr>
          <w:ilvl w:val="1"/>
          <w:numId w:val="3"/>
        </w:numPr>
        <w:tabs>
          <w:tab w:val="left" w:pos="459"/>
        </w:tabs>
        <w:spacing w:before="44" w:after="0" w:line="240" w:lineRule="auto"/>
        <w:ind w:left="458" w:right="0" w:hanging="349"/>
        <w:jc w:val="left"/>
      </w:pPr>
      <w:r>
        <w:rPr>
          <w:sz w:val="20"/>
        </w:rPr>
        <w:drawing>
          <wp:inline distT="0" distB="0" distL="0" distR="0">
            <wp:extent cx="5673725" cy="312229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4" cstate="print"/>
                    <a:stretch>
                      <a:fillRect/>
                    </a:stretch>
                  </pic:blipFill>
                  <pic:spPr>
                    <a:xfrm>
                      <a:off x="0" y="0"/>
                      <a:ext cx="5673788" cy="3122485"/>
                    </a:xfrm>
                    <a:prstGeom prst="rect">
                      <a:avLst/>
                    </a:prstGeom>
                  </pic:spPr>
                </pic:pic>
              </a:graphicData>
            </a:graphic>
          </wp:inline>
        </w:drawing>
      </w:r>
      <w:bookmarkStart w:id="19" w:name="4.2高通滤波器"/>
      <w:bookmarkEnd w:id="19"/>
      <w:bookmarkStart w:id="20" w:name="4.2高通滤波器"/>
      <w:bookmarkEnd w:id="20"/>
    </w:p>
    <w:p>
      <w:pPr>
        <w:pStyle w:val="4"/>
        <w:numPr>
          <w:ilvl w:val="1"/>
          <w:numId w:val="3"/>
        </w:numPr>
        <w:tabs>
          <w:tab w:val="left" w:pos="459"/>
        </w:tabs>
        <w:spacing w:before="44" w:after="0" w:line="240" w:lineRule="auto"/>
        <w:ind w:left="458" w:right="0" w:hanging="349"/>
        <w:jc w:val="left"/>
      </w:pPr>
      <w:r>
        <w:rPr>
          <w:color w:val="333333"/>
        </w:rPr>
        <w:t>高通滤波器</w:t>
      </w:r>
    </w:p>
    <w:p>
      <w:pPr>
        <w:spacing w:before="134"/>
        <w:ind w:left="110" w:right="0" w:firstLine="0"/>
        <w:jc w:val="left"/>
        <w:rPr>
          <w:rFonts w:ascii="Lucida Console" w:eastAsia="Lucida Console"/>
          <w:color w:val="333333"/>
          <w:w w:val="105"/>
          <w:sz w:val="17"/>
        </w:rPr>
      </w:pPr>
      <w:r>
        <w:pict>
          <v:group id="_x0000_s1153" o:spid="_x0000_s1153" o:spt="203" style="position:absolute;left:0pt;margin-left:123.2pt;margin-top:11.7pt;height:9.75pt;width:200.25pt;mso-position-horizontal-relative:page;z-index:-251644928;mso-width-relative:page;mso-height-relative:page;" coordorigin="2465,235" coordsize="4005,195">
            <o:lock v:ext="edit"/>
            <v:shape id="_x0000_s1154" o:spid="_x0000_s1154" style="position:absolute;left:2465;top:234;height:195;width:4005;" fillcolor="#F2F4F4" filled="t" stroked="f" coordorigin="2465,235" coordsize="4005,195" path="m6431,430l2504,430,2498,429,2465,391,2465,274,2504,235,6431,235,6470,274,6470,391,6431,430xe">
              <v:path arrowok="t"/>
              <v:fill on="t" focussize="0,0"/>
              <v:stroke on="f"/>
              <v:imagedata o:title=""/>
              <o:lock v:ext="edit"/>
            </v:shape>
            <v:shape id="_x0000_s1155" o:spid="_x0000_s1155" style="position:absolute;left:2472;top:242;height:180;width:3990;" filled="f" stroked="t" coordorigin="2472,242" coordsize="3990,180" path="m2472,385l2472,280,2472,275,2473,270,2475,265,2477,261,2480,257,2483,253,2487,250,2491,247,2496,245,2500,243,2505,242,2510,242,6425,242,6430,242,6435,243,6439,245,6444,247,6448,250,6452,253,6455,257,6458,261,6460,265,6462,270,6462,275,6462,280,6462,385,6439,419,6435,421,6430,422,6425,422,2510,422,2505,422,2500,421,2496,419,2491,417,2472,390,2472,385xe">
              <v:path arrowok="t"/>
              <v:fill on="f" focussize="0,0"/>
              <v:stroke color="#E7E9EC"/>
              <v:imagedata o:title=""/>
              <o:lock v:ext="edit"/>
            </v:shape>
          </v:group>
        </w:pict>
      </w:r>
      <w:r>
        <w:rPr>
          <w:color w:val="333333"/>
          <w:w w:val="105"/>
          <w:sz w:val="19"/>
        </w:rPr>
        <w:t xml:space="preserve">性能指标： </w:t>
      </w:r>
      <w:r>
        <w:rPr>
          <w:rFonts w:ascii="Lucida Console" w:eastAsia="Lucida Console"/>
          <w:color w:val="333333"/>
          <w:w w:val="105"/>
          <w:sz w:val="17"/>
        </w:rPr>
        <w:t>fp=3500Hz</w:t>
      </w:r>
      <w:r>
        <w:rPr>
          <w:rFonts w:hint="eastAsia" w:ascii="新宋体" w:eastAsia="新宋体"/>
          <w:color w:val="333333"/>
          <w:w w:val="105"/>
          <w:sz w:val="17"/>
        </w:rPr>
        <w:t>，</w:t>
      </w:r>
      <w:r>
        <w:rPr>
          <w:rFonts w:ascii="Lucida Console" w:eastAsia="Lucida Console"/>
          <w:color w:val="333333"/>
          <w:w w:val="105"/>
          <w:sz w:val="17"/>
        </w:rPr>
        <w:t>fc=4000Hz</w:t>
      </w:r>
      <w:r>
        <w:rPr>
          <w:rFonts w:hint="eastAsia" w:ascii="新宋体" w:eastAsia="新宋体"/>
          <w:color w:val="333333"/>
          <w:w w:val="105"/>
          <w:sz w:val="17"/>
        </w:rPr>
        <w:t>，</w:t>
      </w:r>
      <w:r>
        <w:rPr>
          <w:rFonts w:ascii="Lucida Console" w:eastAsia="Lucida Console"/>
          <w:color w:val="333333"/>
          <w:w w:val="105"/>
          <w:sz w:val="17"/>
        </w:rPr>
        <w:t>As=100dB</w:t>
      </w:r>
      <w:r>
        <w:rPr>
          <w:rFonts w:hint="eastAsia" w:ascii="新宋体" w:eastAsia="新宋体"/>
          <w:color w:val="333333"/>
          <w:w w:val="105"/>
          <w:sz w:val="17"/>
        </w:rPr>
        <w:t>，</w:t>
      </w:r>
      <w:r>
        <w:rPr>
          <w:rFonts w:ascii="Lucida Console" w:eastAsia="Lucida Console"/>
          <w:color w:val="333333"/>
          <w:w w:val="105"/>
          <w:sz w:val="17"/>
        </w:rPr>
        <w:t>Ap=1dB</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指定高通滤波器的通带截止频率、阻带截止频率和衰减特性</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fc1 = 4000; % 通带截止频率fp1 = 3500; % 阻带截止频率As1 = 100; % 阻带最小衰减Ap1 = 1; % 通带最大衰减</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计算滤波器的阶数和截止频率</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[n, Wn] = buttord(2*fp1/10000, 2*fc1/10000, Ap1, As1);</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根据阶数和截止频率设计滤波器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[b, a] = butter(n, Wn, 'high');</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绘制高通滤波器的幅度响应和相位响应</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freqz(b, a);</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绘制振幅响应曲线和相位响应曲线</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[Hh, f] = freqz(b, a, 512, 10000); amplitudeResponse = 20 * log10(abs(Hh)); phaseResponse = unwrap(angle(Hh)) .* 180 ./ pi;</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figure; subplot(2,1,1);</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plot(f, amplitudeResponse); xlabel('Frequency (Hz)'); ylabel('Amplitude (dB)'); title('Amplitude Response');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subplot(2,1,2); plot(f, phaseResponse);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xlabel('Frequency (Hz)'); ylabel('Phase (degrees)'); title('Phase Response');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滤波处理</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y_high= filter(b,a,y);</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播放滤波后的音频信号</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sound(y_high,Fs);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绘制高通信号时域波形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t_high = (0:length(y_high)-1)/Fs;</w:t>
      </w:r>
      <w:r>
        <w:rPr>
          <w:rFonts w:hint="eastAsia" w:ascii="Lucida Console"/>
          <w:color w:val="333333"/>
          <w:w w:val="105"/>
          <w:sz w:val="17"/>
        </w:rPr>
        <w:tab/>
      </w:r>
      <w:r>
        <w:rPr>
          <w:rFonts w:hint="eastAsia" w:ascii="Lucida Console"/>
          <w:color w:val="333333"/>
          <w:w w:val="105"/>
          <w:sz w:val="17"/>
        </w:rPr>
        <w:t>% 时间轴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figure; subplot(2,2,1); plot(t_high, y_high);</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ylabel('幅度');</w:t>
      </w:r>
      <w:r>
        <w:rPr>
          <w:rFonts w:hint="eastAsia" w:ascii="Lucida Console"/>
          <w:color w:val="333333"/>
          <w:w w:val="105"/>
          <w:sz w:val="17"/>
        </w:rPr>
        <w:tab/>
      </w:r>
      <w:r>
        <w:rPr>
          <w:rFonts w:hint="eastAsia" w:ascii="Lucida Console"/>
          <w:color w:val="333333"/>
          <w:w w:val="105"/>
          <w:sz w:val="17"/>
        </w:rPr>
        <w:t>%归一化幅度值,在-1到1之间title('高通信号的时域波形');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绘制高通信号的频谱N_high=length(y_high); Yk_high=fft(y_high,N_high);</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Yk_high_abs=abs(Yk_high); Yk_high_ang=angle(Yk_high); subplot(2,2,2); stem(Yk_high_abs);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title('高通信号FFT的幅度谱'); subplot(2,2,3);</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stem(Yk_high_ang);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spacing w:after="0"/>
        <w:rPr>
          <w:rFonts w:hint="eastAsia" w:ascii="Lucida Console"/>
          <w:color w:val="333333"/>
          <w:w w:val="105"/>
          <w:sz w:val="17"/>
        </w:rPr>
      </w:pPr>
      <w:r>
        <w:rPr>
          <w:rFonts w:hint="eastAsia" w:ascii="Lucida Console"/>
          <w:color w:val="333333"/>
          <w:w w:val="105"/>
          <w:sz w:val="17"/>
        </w:rPr>
        <w:t>title('高通信号FFT的相位谱');</w:t>
      </w:r>
    </w:p>
    <w:p>
      <w:pPr>
        <w:spacing w:after="0"/>
        <w:rPr>
          <w:rFonts w:hint="eastAsia" w:ascii="Lucida Console"/>
          <w:color w:val="333333"/>
          <w:w w:val="105"/>
          <w:sz w:val="17"/>
          <w:lang w:eastAsia="zh-CN"/>
        </w:rPr>
        <w:sectPr>
          <w:pgSz w:w="11900" w:h="16840"/>
          <w:pgMar w:top="540" w:right="1360" w:bottom="280" w:left="1380" w:header="720" w:footer="720" w:gutter="0"/>
          <w:cols w:space="720" w:num="1"/>
        </w:sectPr>
      </w:pPr>
    </w:p>
    <w:p>
      <w:pPr>
        <w:pStyle w:val="6"/>
        <w:spacing w:before="162"/>
        <w:ind w:left="110"/>
        <w:rPr>
          <w:rFonts w:hint="eastAsia" w:eastAsia="微软雅黑"/>
          <w:color w:val="333333"/>
          <w:w w:val="105"/>
          <w:lang w:eastAsia="zh-CN"/>
        </w:rPr>
      </w:pPr>
    </w:p>
    <w:p>
      <w:pPr>
        <w:pStyle w:val="6"/>
        <w:spacing w:before="162"/>
        <w:ind w:left="110"/>
        <w:rPr>
          <w:rFonts w:hint="eastAsia" w:eastAsia="微软雅黑"/>
          <w:color w:val="333333"/>
          <w:w w:val="105"/>
          <w:lang w:eastAsia="zh-CN"/>
        </w:rPr>
      </w:pPr>
      <w:r>
        <w:rPr>
          <w:color w:val="333333"/>
          <w:w w:val="105"/>
        </w:rPr>
        <w:t>设计出的高通滤波器如下：</w:t>
      </w:r>
    </w:p>
    <w:p>
      <w:pPr>
        <w:pStyle w:val="6"/>
        <w:spacing w:before="162"/>
        <w:ind w:left="110"/>
        <w:rPr>
          <w:rFonts w:ascii="Lucida Sans Unicode" w:eastAsia="Lucida Sans Unicode"/>
        </w:rPr>
        <w:sectPr>
          <w:pgSz w:w="11900" w:h="16840"/>
          <w:pgMar w:top="540" w:right="1360" w:bottom="280" w:left="1380" w:header="720" w:footer="720" w:gutter="0"/>
          <w:cols w:space="720" w:num="1"/>
        </w:sectPr>
      </w:pPr>
      <w:r>
        <w:rPr>
          <w:color w:val="333333"/>
        </w:rPr>
        <w:t>滤波后绘制的时域波形和频谱如下</w:t>
      </w:r>
      <w:r>
        <w:rPr>
          <w:rFonts w:ascii="Lucida Sans Unicode" w:eastAsia="Lucida Sans Unicode"/>
          <w:color w:val="333333"/>
        </w:rPr>
        <w:t>:</w:t>
      </w:r>
    </w:p>
    <w:p>
      <w:pPr>
        <w:pStyle w:val="6"/>
        <w:spacing w:before="55"/>
        <w:ind w:left="110"/>
        <w:rPr>
          <w:rFonts w:hint="eastAsia" w:ascii="Lucida Sans Unicode" w:eastAsia="微软雅黑"/>
          <w:sz w:val="20"/>
          <w:lang w:eastAsia="zh-CN"/>
        </w:rPr>
      </w:pPr>
      <w:r>
        <w:rPr>
          <w:rFonts w:ascii="Lucida Sans Unicode"/>
          <w:sz w:val="20"/>
        </w:rPr>
        <w:drawing>
          <wp:inline distT="0" distB="0" distL="0" distR="0">
            <wp:extent cx="5638800" cy="312229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5639398" cy="3122485"/>
                    </a:xfrm>
                    <a:prstGeom prst="rect">
                      <a:avLst/>
                    </a:prstGeom>
                  </pic:spPr>
                </pic:pic>
              </a:graphicData>
            </a:graphic>
          </wp:inline>
        </w:drawing>
      </w:r>
    </w:p>
    <w:p>
      <w:pPr>
        <w:pStyle w:val="6"/>
        <w:spacing w:before="55"/>
        <w:ind w:left="110"/>
      </w:pPr>
      <w:r>
        <w:rPr>
          <w:color w:val="333333"/>
          <w:w w:val="105"/>
        </w:rPr>
        <w:t>当播放金国高通滤波器后的音频信号时，发现什么也听不到，说明声音的有效成分均被滤除</w:t>
      </w:r>
    </w:p>
    <w:p>
      <w:pPr>
        <w:pStyle w:val="4"/>
        <w:numPr>
          <w:ilvl w:val="1"/>
          <w:numId w:val="3"/>
        </w:numPr>
        <w:tabs>
          <w:tab w:val="left" w:pos="459"/>
        </w:tabs>
        <w:spacing w:before="124" w:after="0" w:line="240" w:lineRule="auto"/>
        <w:ind w:left="458" w:right="0" w:hanging="349"/>
        <w:jc w:val="left"/>
      </w:pPr>
      <w:bookmarkStart w:id="21" w:name="4.3带通滤波器"/>
      <w:bookmarkEnd w:id="21"/>
      <w:bookmarkStart w:id="22" w:name="4.3带通滤波器"/>
      <w:bookmarkEnd w:id="22"/>
      <w:r>
        <w:rPr>
          <w:color w:val="333333"/>
        </w:rPr>
        <w:t>带通滤波器</w:t>
      </w:r>
    </w:p>
    <w:p>
      <w:pPr>
        <w:spacing w:before="119"/>
        <w:ind w:left="110" w:right="0" w:firstLine="0"/>
        <w:jc w:val="left"/>
        <w:rPr>
          <w:rFonts w:ascii="Lucida Console" w:eastAsia="Lucida Console"/>
          <w:color w:val="333333"/>
          <w:w w:val="105"/>
          <w:sz w:val="17"/>
        </w:rPr>
      </w:pPr>
      <w:r>
        <w:pict>
          <v:group id="_x0000_s1170" o:spid="_x0000_s1170" o:spt="203" style="position:absolute;left:0pt;margin-left:123.2pt;margin-top:10.95pt;height:9.75pt;width:333.75pt;mso-position-horizontal-relative:page;z-index:-251643904;mso-width-relative:page;mso-height-relative:page;" coordorigin="2465,220" coordsize="6675,195">
            <o:lock v:ext="edit"/>
            <v:shape id="_x0000_s1171" o:spid="_x0000_s1171" style="position:absolute;left:2465;top:219;height:195;width:6675;" fillcolor="#F2F4F4" filled="t" stroked="f" coordorigin="2465,220" coordsize="6675,195" path="m9101,415l2504,415,2498,414,2465,376,2465,259,2504,220,9101,220,9140,259,9140,376,9101,415xe">
              <v:path arrowok="t"/>
              <v:fill on="t" focussize="0,0"/>
              <v:stroke on="f"/>
              <v:imagedata o:title=""/>
              <o:lock v:ext="edit"/>
            </v:shape>
            <v:shape id="_x0000_s1172" o:spid="_x0000_s1172" style="position:absolute;left:2472;top:227;height:180;width:6660;" filled="f" stroked="t" coordorigin="2472,227" coordsize="6660,180" path="m2472,370l2472,265,2472,260,2473,255,2475,250,2477,246,2480,242,2483,238,2487,235,2491,232,2496,230,2500,228,2505,227,2510,227,9095,227,9100,227,9105,228,9109,230,9114,232,9118,235,9122,238,9125,242,9132,265,9132,370,9132,375,9132,379,9130,384,9128,389,9095,407,2510,407,2472,375,2472,370xe">
              <v:path arrowok="t"/>
              <v:fill on="f" focussize="0,0"/>
              <v:stroke color="#E7E9EC"/>
              <v:imagedata o:title=""/>
              <o:lock v:ext="edit"/>
            </v:shape>
          </v:group>
        </w:pict>
      </w:r>
      <w:r>
        <w:rPr>
          <w:color w:val="333333"/>
          <w:w w:val="105"/>
          <w:sz w:val="19"/>
        </w:rPr>
        <w:t xml:space="preserve">性能指标： </w:t>
      </w:r>
      <w:r>
        <w:rPr>
          <w:rFonts w:ascii="Lucida Console" w:eastAsia="Lucida Console"/>
          <w:color w:val="333333"/>
          <w:w w:val="105"/>
          <w:sz w:val="17"/>
        </w:rPr>
        <w:t>fp1=1200Hz</w:t>
      </w:r>
      <w:r>
        <w:rPr>
          <w:rFonts w:hint="eastAsia" w:ascii="新宋体" w:eastAsia="新宋体"/>
          <w:color w:val="333333"/>
          <w:w w:val="105"/>
          <w:sz w:val="17"/>
        </w:rPr>
        <w:t>，</w:t>
      </w:r>
      <w:r>
        <w:rPr>
          <w:rFonts w:ascii="Lucida Console" w:eastAsia="Lucida Console"/>
          <w:color w:val="333333"/>
          <w:w w:val="105"/>
          <w:sz w:val="17"/>
        </w:rPr>
        <w:t>fp2=3000hZ</w:t>
      </w:r>
      <w:r>
        <w:rPr>
          <w:rFonts w:hint="eastAsia" w:ascii="新宋体" w:eastAsia="新宋体"/>
          <w:color w:val="333333"/>
          <w:w w:val="105"/>
          <w:sz w:val="17"/>
        </w:rPr>
        <w:t>，</w:t>
      </w:r>
      <w:r>
        <w:rPr>
          <w:rFonts w:ascii="Lucida Console" w:eastAsia="Lucida Console"/>
          <w:color w:val="333333"/>
          <w:w w:val="105"/>
          <w:sz w:val="17"/>
        </w:rPr>
        <w:t>fc1=1000Hz</w:t>
      </w:r>
      <w:r>
        <w:rPr>
          <w:rFonts w:hint="eastAsia" w:ascii="新宋体" w:eastAsia="新宋体"/>
          <w:color w:val="333333"/>
          <w:w w:val="105"/>
          <w:sz w:val="17"/>
        </w:rPr>
        <w:t>，</w:t>
      </w:r>
      <w:r>
        <w:rPr>
          <w:rFonts w:ascii="Lucida Console" w:eastAsia="Lucida Console"/>
          <w:color w:val="333333"/>
          <w:w w:val="105"/>
          <w:sz w:val="17"/>
        </w:rPr>
        <w:t>fc2=3200Hz</w:t>
      </w:r>
      <w:r>
        <w:rPr>
          <w:rFonts w:hint="eastAsia" w:ascii="新宋体" w:eastAsia="新宋体"/>
          <w:color w:val="333333"/>
          <w:w w:val="105"/>
          <w:sz w:val="17"/>
        </w:rPr>
        <w:t>，</w:t>
      </w:r>
      <w:r>
        <w:rPr>
          <w:rFonts w:ascii="Lucida Console" w:eastAsia="Lucida Console"/>
          <w:color w:val="333333"/>
          <w:w w:val="105"/>
          <w:sz w:val="17"/>
        </w:rPr>
        <w:t>As=100dB</w:t>
      </w:r>
      <w:r>
        <w:rPr>
          <w:rFonts w:hint="eastAsia" w:ascii="新宋体" w:eastAsia="新宋体"/>
          <w:color w:val="333333"/>
          <w:w w:val="105"/>
          <w:sz w:val="17"/>
        </w:rPr>
        <w:t>，</w:t>
      </w:r>
      <w:r>
        <w:rPr>
          <w:rFonts w:ascii="Lucida Console" w:eastAsia="Lucida Console"/>
          <w:color w:val="333333"/>
          <w:w w:val="105"/>
          <w:sz w:val="17"/>
        </w:rPr>
        <w:t>Ap=1dB</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%设计带通滤波器</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%fp1=1200Hz，fp2=3000hZ，fc1=1000Hz，fc2=3200Hz，As=100dB，Ap=1dB,取采样频率fs=8000Hz</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wp=[0.3,0.75];</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ws=[0.25,0.8];</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ap=1; as=100;</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[n1,wc1]=buttord(wp,ws,ap,as); [b1,a1]=butter(n1,wc1); figure;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[h1,w1]=freqz(b1,a1);</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db1=20*log10(abs(h1)/max(abs(h1)));</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subplot(311),plot(w1/pi,abs(h1)); xlabel('pi');ylabel('幅度谱');axis([0,1,0,1.1]); subplot(312),plot(w1/pi,angle(h1)); xlabel('pi');ylabel(' 相 位 谱 '); subplot(313),plot(w1/pi,db1);</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xlabel('pi');ylabel('dB');</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滤波处理</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y_dai= filter(b1,a1,y);</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播放滤波后的音频信号</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sound(y_dai,Fs);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绘制带通信号时域波形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t_dai = (0:length(y_dai)-1)/Fs;</w:t>
      </w:r>
      <w:r>
        <w:rPr>
          <w:rFonts w:hint="eastAsia" w:ascii="Lucida Console"/>
          <w:color w:val="333333"/>
          <w:w w:val="105"/>
          <w:sz w:val="17"/>
        </w:rPr>
        <w:tab/>
      </w:r>
      <w:r>
        <w:rPr>
          <w:rFonts w:hint="eastAsia" w:ascii="Lucida Console"/>
          <w:color w:val="333333"/>
          <w:w w:val="105"/>
          <w:sz w:val="17"/>
        </w:rPr>
        <w:t>% 时间轴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figure; subplot(2,2,1); plot(t_dai, y_dai);</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ylabel('幅度');%归一化幅度值,在-1到1之间</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title('带通信号的时域波形');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绘制高通信号的频谱</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N_dai=length(y_dai); Yk_dai=fft(y_dai,N_dai); Yk_dai_abs=abs(Yk_dai); Yk_dai_ang=angle(Yk_dai); subplot(2,2,2); stem(Yk_dai_abs);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title('带通信号FFT的幅度谱'); subplot(2,2,3);</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stem(Yk_dai_ang);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spacing w:after="0"/>
        <w:rPr>
          <w:rFonts w:hint="eastAsia" w:ascii="Lucida Console"/>
          <w:color w:val="333333"/>
          <w:w w:val="105"/>
          <w:sz w:val="17"/>
        </w:rPr>
      </w:pPr>
      <w:r>
        <w:rPr>
          <w:rFonts w:hint="eastAsia" w:ascii="Lucida Console"/>
          <w:color w:val="333333"/>
          <w:w w:val="105"/>
          <w:sz w:val="17"/>
        </w:rPr>
        <w:t>title('带通信号FFT的相位谱');</w:t>
      </w:r>
    </w:p>
    <w:p>
      <w:pPr>
        <w:spacing w:after="0"/>
        <w:rPr>
          <w:rFonts w:hint="eastAsia" w:ascii="Lucida Console"/>
          <w:color w:val="333333"/>
          <w:w w:val="105"/>
          <w:sz w:val="17"/>
          <w:lang w:eastAsia="zh-CN"/>
        </w:rPr>
        <w:sectPr>
          <w:pgSz w:w="11900" w:h="16840"/>
          <w:pgMar w:top="540" w:right="1360" w:bottom="280" w:left="1380" w:header="720" w:footer="720" w:gutter="0"/>
          <w:cols w:space="720" w:num="1"/>
        </w:sectPr>
      </w:pPr>
    </w:p>
    <w:p>
      <w:pPr>
        <w:pStyle w:val="6"/>
        <w:spacing w:before="109"/>
        <w:ind w:left="110"/>
        <w:rPr>
          <w:rFonts w:hint="eastAsia" w:eastAsia="微软雅黑"/>
          <w:color w:val="333333"/>
          <w:w w:val="105"/>
          <w:lang w:eastAsia="zh-CN"/>
        </w:rPr>
      </w:pPr>
    </w:p>
    <w:p>
      <w:pPr>
        <w:pStyle w:val="6"/>
        <w:spacing w:before="109"/>
        <w:ind w:left="110"/>
        <w:rPr>
          <w:rFonts w:hint="eastAsia" w:eastAsia="微软雅黑"/>
          <w:color w:val="333333"/>
          <w:w w:val="105"/>
          <w:lang w:eastAsia="zh-CN"/>
        </w:rPr>
      </w:pPr>
      <w:r>
        <w:rPr>
          <w:color w:val="333333"/>
          <w:w w:val="105"/>
        </w:rPr>
        <w:t>设计出的带通滤波器如下：</w:t>
      </w:r>
    </w:p>
    <w:p>
      <w:pPr>
        <w:pStyle w:val="6"/>
        <w:spacing w:before="109"/>
        <w:ind w:left="110"/>
      </w:pPr>
      <w:r>
        <w:rPr>
          <w:color w:val="333333"/>
          <w:w w:val="105"/>
        </w:rPr>
        <w:t>经过带通滤波器之后的音频信号的时域波形及频谱如下：</w:t>
      </w:r>
    </w:p>
    <w:p>
      <w:pPr>
        <w:spacing w:after="0"/>
        <w:sectPr>
          <w:pgSz w:w="11900" w:h="16840"/>
          <w:pgMar w:top="540" w:right="1360" w:bottom="280" w:left="1380" w:header="720" w:footer="720" w:gutter="0"/>
          <w:cols w:space="720" w:num="1"/>
        </w:sectPr>
      </w:pPr>
    </w:p>
    <w:p>
      <w:pPr>
        <w:pStyle w:val="2"/>
        <w:tabs>
          <w:tab w:val="left" w:pos="451"/>
          <w:tab w:val="left" w:pos="9049"/>
        </w:tabs>
        <w:rPr>
          <w:rFonts w:hint="eastAsia" w:eastAsia="微软雅黑"/>
          <w:sz w:val="20"/>
          <w:lang w:eastAsia="zh-CN"/>
        </w:rPr>
      </w:pPr>
      <w:r>
        <w:rPr>
          <w:sz w:val="20"/>
        </w:rPr>
        <w:drawing>
          <wp:inline distT="0" distB="0" distL="0" distR="0">
            <wp:extent cx="5666105" cy="305181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6" cstate="print"/>
                    <a:stretch>
                      <a:fillRect/>
                    </a:stretch>
                  </pic:blipFill>
                  <pic:spPr>
                    <a:xfrm>
                      <a:off x="0" y="0"/>
                      <a:ext cx="5666642" cy="3052000"/>
                    </a:xfrm>
                    <a:prstGeom prst="rect">
                      <a:avLst/>
                    </a:prstGeom>
                  </pic:spPr>
                </pic:pic>
              </a:graphicData>
            </a:graphic>
          </wp:inline>
        </w:drawing>
      </w:r>
      <w:bookmarkStart w:id="23" w:name="三、思考题"/>
      <w:bookmarkEnd w:id="23"/>
    </w:p>
    <w:p>
      <w:pPr>
        <w:pStyle w:val="2"/>
        <w:tabs>
          <w:tab w:val="left" w:pos="451"/>
          <w:tab w:val="left" w:pos="9049"/>
        </w:tabs>
        <w:rPr>
          <w:u w:val="none"/>
        </w:rPr>
      </w:pPr>
      <w:r>
        <w:rPr>
          <w:color w:val="333333"/>
          <w:spacing w:val="-342"/>
          <w:u w:val="single" w:color="EDEDED"/>
        </w:rPr>
        <w:t>三</w:t>
      </w:r>
      <w:r>
        <w:rPr>
          <w:color w:val="333333"/>
          <w:spacing w:val="-342"/>
          <w:u w:val="none"/>
        </w:rPr>
        <w:tab/>
      </w:r>
      <w:r>
        <w:rPr>
          <w:color w:val="333333"/>
          <w:u w:val="single" w:color="EDEDED"/>
        </w:rPr>
        <w:t>、思考题</w:t>
      </w:r>
      <w:r>
        <w:rPr>
          <w:color w:val="333333"/>
          <w:u w:val="single" w:color="EDEDED"/>
        </w:rPr>
        <w:tab/>
      </w:r>
    </w:p>
    <w:p>
      <w:pPr>
        <w:pStyle w:val="6"/>
        <w:spacing w:before="140" w:line="216" w:lineRule="auto"/>
        <w:ind w:left="110" w:right="272"/>
        <w:rPr>
          <w:color w:val="333333"/>
          <w:spacing w:val="-1"/>
        </w:rPr>
      </w:pPr>
      <w:r>
        <w:rPr>
          <w:color w:val="333333"/>
          <w:spacing w:val="-1"/>
        </w:rPr>
        <w:t>1、通过理论分析和回放等说明滤波前后的信号变化</w:t>
      </w:r>
    </w:p>
    <w:p>
      <w:pPr>
        <w:pStyle w:val="6"/>
        <w:spacing w:before="140" w:line="216" w:lineRule="auto"/>
        <w:ind w:left="110" w:right="272"/>
        <w:rPr>
          <w:color w:val="333333"/>
          <w:spacing w:val="-1"/>
        </w:rPr>
      </w:pPr>
      <w:r>
        <w:rPr>
          <w:rFonts w:hint="eastAsia"/>
          <w:color w:val="333333"/>
          <w:spacing w:val="-1"/>
          <w:lang w:val="en-US" w:eastAsia="zh-CN"/>
        </w:rPr>
        <w:t>答：</w:t>
      </w:r>
      <w:r>
        <w:rPr>
          <w:rFonts w:hint="default"/>
          <w:color w:val="333333"/>
          <w:spacing w:val="-1"/>
        </w:rPr>
        <w:t>对于音频信号进行滤波处理的过程中，其信号特性会发生相应的变化。对于单回声滤波器而言，主要变化是引入了一定的回声效果，并改变了信号的谱特性。具体来说，信号的某些频率可能会发生增强或者衰减，这取决于滤波器的具体设置。此外，滤波后的音频信号会产生类似于混响的声音效果，即原始声音会在一定时间延迟后被反复反射和衰减，并在一定时间后才会完全消失。</w:t>
      </w:r>
    </w:p>
    <w:p>
      <w:pPr>
        <w:pStyle w:val="6"/>
        <w:spacing w:before="140" w:line="216" w:lineRule="auto"/>
        <w:ind w:left="110" w:right="272"/>
        <w:rPr>
          <w:rFonts w:hint="default"/>
          <w:color w:val="333333"/>
          <w:spacing w:val="-1"/>
        </w:rPr>
      </w:pPr>
      <w:r>
        <w:rPr>
          <w:rFonts w:hint="default"/>
          <w:color w:val="333333"/>
          <w:spacing w:val="-1"/>
        </w:rPr>
        <w:t>因此，在进行滤波前后，需要对信号的时域和频域特性进行分析。通过时域波形和频谱的比较，可以发现滤波后的信号会发生明显的变化。另外，在实际应用中，要根据具体情况选择合适的滤波器及参数，以达到最佳的滤波效果。</w:t>
      </w:r>
    </w:p>
    <w:p>
      <w:pPr>
        <w:pStyle w:val="6"/>
        <w:spacing w:before="140" w:line="216" w:lineRule="auto"/>
        <w:ind w:left="110" w:right="272"/>
        <w:rPr>
          <w:color w:val="333333"/>
          <w:spacing w:val="-1"/>
        </w:rPr>
      </w:pPr>
      <w:r>
        <w:rPr>
          <w:color w:val="333333"/>
          <w:spacing w:val="-1"/>
        </w:rPr>
        <w:t>2、换一个与你性别相异的人录制同样一段语音内容，进行上面的过程，分析变化；</w:t>
      </w:r>
    </w:p>
    <w:p>
      <w:pPr>
        <w:pStyle w:val="6"/>
        <w:spacing w:before="140" w:line="216" w:lineRule="auto"/>
        <w:ind w:left="110" w:right="272"/>
        <w:rPr>
          <w:rFonts w:hint="default"/>
          <w:color w:val="333333"/>
          <w:spacing w:val="-1"/>
        </w:rPr>
      </w:pPr>
      <w:r>
        <w:rPr>
          <w:rFonts w:hint="default"/>
          <w:color w:val="333333"/>
          <w:spacing w:val="-1"/>
        </w:rPr>
        <w:t>答：不同性别的人声学特性有很大的差异，因此不同性别的人录制同一段音频信号，信号的频谱表现会有以下几个方面的不同：</w:t>
      </w:r>
    </w:p>
    <w:p>
      <w:pPr>
        <w:pStyle w:val="6"/>
        <w:spacing w:before="140" w:line="216" w:lineRule="auto"/>
        <w:ind w:right="272"/>
        <w:rPr>
          <w:rFonts w:hint="default"/>
          <w:color w:val="333333"/>
          <w:spacing w:val="-1"/>
        </w:rPr>
      </w:pPr>
      <w:r>
        <w:rPr>
          <w:rFonts w:hint="eastAsia"/>
          <w:color w:val="333333"/>
          <w:spacing w:val="-1"/>
          <w:lang w:val="en-US" w:eastAsia="zh-CN"/>
        </w:rPr>
        <w:t>1.</w:t>
      </w:r>
      <w:r>
        <w:rPr>
          <w:rFonts w:hint="default"/>
          <w:color w:val="333333"/>
          <w:spacing w:val="-1"/>
        </w:rPr>
        <w:t>基频（fundamental frequency）：不同性别的人声基频不同，男性的基频一般比女性低。这是由于男性的声带更粗厚，震动次数较低，而女性的声带则更细薄，震动次数较高。</w:t>
      </w:r>
    </w:p>
    <w:p>
      <w:pPr>
        <w:pStyle w:val="6"/>
        <w:spacing w:before="140" w:line="216" w:lineRule="auto"/>
        <w:ind w:right="272"/>
        <w:rPr>
          <w:rFonts w:hint="default"/>
          <w:color w:val="333333"/>
          <w:spacing w:val="-1"/>
        </w:rPr>
      </w:pPr>
      <w:r>
        <w:rPr>
          <w:rFonts w:hint="eastAsia"/>
          <w:color w:val="333333"/>
          <w:spacing w:val="-1"/>
          <w:lang w:val="en-US" w:eastAsia="zh-CN"/>
        </w:rPr>
        <w:t>2.</w:t>
      </w:r>
      <w:r>
        <w:rPr>
          <w:rFonts w:hint="default"/>
          <w:color w:val="333333"/>
          <w:spacing w:val="-1"/>
        </w:rPr>
        <w:t>音色：性别不同的人声的音色差异很大，男女声在音色方面具有很明显的区别。这取决于声带的大小、形状、张力等不同特性，因此男女声的声音听起来有不同的特点。</w:t>
      </w:r>
    </w:p>
    <w:p>
      <w:pPr>
        <w:pStyle w:val="6"/>
        <w:spacing w:before="140" w:line="216" w:lineRule="auto"/>
        <w:ind w:right="272"/>
        <w:rPr>
          <w:rFonts w:hint="default"/>
          <w:color w:val="333333"/>
          <w:spacing w:val="-1"/>
        </w:rPr>
      </w:pPr>
      <w:r>
        <w:rPr>
          <w:rFonts w:hint="eastAsia"/>
          <w:color w:val="333333"/>
          <w:spacing w:val="-1"/>
          <w:lang w:val="en-US" w:eastAsia="zh-CN"/>
        </w:rPr>
        <w:t>3.</w:t>
      </w:r>
      <w:r>
        <w:rPr>
          <w:rFonts w:hint="default"/>
          <w:color w:val="333333"/>
          <w:spacing w:val="-1"/>
        </w:rPr>
        <w:t>频率分布：不同性别人声的共振峰（或共振峰带）数量和位置不同，反映了声道的形状和大小等声学特性。由于声道长度、形态、大小等不同，不同性别的人录制同一段音频信号时，它们的共振峰位置和数量也不同。</w:t>
      </w:r>
    </w:p>
    <w:p>
      <w:pPr>
        <w:pStyle w:val="6"/>
        <w:spacing w:before="140" w:line="216" w:lineRule="auto"/>
        <w:ind w:right="272"/>
        <w:rPr>
          <w:rFonts w:hint="default"/>
          <w:color w:val="333333"/>
          <w:spacing w:val="-1"/>
        </w:rPr>
      </w:pPr>
      <w:r>
        <w:rPr>
          <w:rFonts w:hint="eastAsia"/>
          <w:color w:val="333333"/>
          <w:spacing w:val="-1"/>
          <w:lang w:val="en-US" w:eastAsia="zh-CN"/>
        </w:rPr>
        <w:t>4.</w:t>
      </w:r>
      <w:r>
        <w:rPr>
          <w:rFonts w:hint="default"/>
          <w:color w:val="333333"/>
          <w:spacing w:val="-1"/>
        </w:rPr>
        <w:t>噪声：不同性别的人声通常伴随着不同的呼吸、嘴唇摩擦等噪声，这些噪声的频谱特性也会影响信号的频谱。男女声在咳嗽、嗓子清晰度等方面也存在差异，这些都会对信号的噪声频率成分产生不同的影响。</w:t>
      </w:r>
    </w:p>
    <w:p>
      <w:pPr>
        <w:pStyle w:val="6"/>
        <w:spacing w:before="140" w:line="216" w:lineRule="auto"/>
        <w:ind w:right="272"/>
        <w:rPr>
          <w:rFonts w:hint="default"/>
          <w:color w:val="333333"/>
          <w:spacing w:val="-1"/>
        </w:rPr>
      </w:pPr>
      <w:r>
        <w:rPr>
          <w:rFonts w:hint="default"/>
          <w:color w:val="333333"/>
          <w:spacing w:val="-1"/>
        </w:rPr>
        <w:t>因此，在进行音频信号处理时，需要根据具体情况选择合适的处理方法和参数，以充分考虑到不同性别声音的差异。</w:t>
      </w:r>
    </w:p>
    <w:p>
      <w:pPr>
        <w:pStyle w:val="6"/>
        <w:spacing w:before="139" w:line="225" w:lineRule="auto"/>
        <w:ind w:left="110" w:right="126"/>
      </w:pPr>
      <w:r>
        <w:pict>
          <v:group id="_x0000_s1189" o:spid="_x0000_s1189" o:spt="203" style="position:absolute;left:0pt;margin-left:128.5pt;margin-top:11.2pt;height:9.75pt;width:31.5pt;mso-position-horizontal-relative:page;z-index:-251642880;mso-width-relative:page;mso-height-relative:page;" coordorigin="2570,225" coordsize="630,195">
            <o:lock v:ext="edit"/>
            <v:shape id="_x0000_s1190" o:spid="_x0000_s1190" style="position:absolute;left:2570;top:224;height:195;width:630;" fillcolor="#F2F4F4" filled="t" stroked="f" coordorigin="2570,225" coordsize="630,195" path="m3161,420l2609,420,2603,419,2570,381,2570,264,2609,225,3161,225,3200,264,3200,381,3161,420xe">
              <v:path arrowok="t"/>
              <v:fill on="t" focussize="0,0"/>
              <v:stroke on="f"/>
              <v:imagedata o:title=""/>
              <o:lock v:ext="edit"/>
            </v:shape>
            <v:shape id="_x0000_s1191" o:spid="_x0000_s1191" style="position:absolute;left:2577;top:232;height:180;width:615;" filled="f" stroked="t" coordorigin="2578,232" coordsize="615,180" path="m2578,375l2578,270,2578,265,2578,260,2580,255,2582,251,2585,247,2588,243,2592,240,2596,237,2601,235,2605,233,2610,232,2615,232,3155,232,3160,232,3165,233,3169,235,3174,237,3178,240,3182,243,3185,247,3193,270,3193,375,3169,409,3165,411,3160,412,3155,412,2615,412,2610,412,2605,411,2601,409,2596,407,2578,380,2578,375xe">
              <v:path arrowok="t"/>
              <v:fill on="f" focussize="0,0"/>
              <v:stroke color="#E7E9EC"/>
              <v:imagedata o:title=""/>
              <o:lock v:ext="edit"/>
            </v:shape>
          </v:group>
        </w:pict>
      </w:r>
      <w:r>
        <w:rPr>
          <w:rFonts w:ascii="Lucida Sans Unicode" w:eastAsia="Lucida Sans Unicode"/>
          <w:color w:val="333333"/>
        </w:rPr>
        <w:t>3</w:t>
      </w:r>
      <w:r>
        <w:rPr>
          <w:color w:val="333333"/>
          <w:spacing w:val="9"/>
        </w:rPr>
        <w:t>、通过使用</w:t>
      </w:r>
      <w:r>
        <w:rPr>
          <w:rFonts w:ascii="Lucida Console" w:eastAsia="Lucida Console"/>
          <w:color w:val="333333"/>
          <w:sz w:val="17"/>
        </w:rPr>
        <w:t>randn</w:t>
      </w:r>
      <w:r>
        <w:rPr>
          <w:rFonts w:ascii="Lucida Console" w:eastAsia="Lucida Console"/>
          <w:color w:val="333333"/>
          <w:spacing w:val="90"/>
          <w:sz w:val="17"/>
        </w:rPr>
        <w:t xml:space="preserve"> </w:t>
      </w:r>
      <w:r>
        <w:rPr>
          <w:color w:val="333333"/>
          <w:spacing w:val="-1"/>
        </w:rPr>
        <w:t>函数产生随机噪声信号，并叠加到语音信号中得到被污染的语音信号，分析叠加前后</w:t>
      </w:r>
      <w:r>
        <w:rPr>
          <w:color w:val="333333"/>
          <w:w w:val="105"/>
        </w:rPr>
        <w:t>信号频谱的变化，设计一个合适的滤波器，能够把噪声部分滤除。</w:t>
      </w:r>
    </w:p>
    <w:p>
      <w:pPr>
        <w:spacing w:before="103" w:line="403" w:lineRule="auto"/>
        <w:ind w:left="195" w:right="3045" w:firstLine="0"/>
        <w:jc w:val="left"/>
        <w:rPr>
          <w:rFonts w:hint="eastAsia" w:eastAsia="微软雅黑"/>
          <w:color w:val="333333"/>
          <w:w w:val="105"/>
          <w:lang w:eastAsia="zh-CN"/>
        </w:rPr>
      </w:pPr>
      <w:r>
        <w:rPr>
          <w:color w:val="333333"/>
          <w:w w:val="105"/>
        </w:rPr>
        <w:t>首先产生噪声信号并将其叠加到原始信号上：</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产生随机噪声信号</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noise = 0.1 * randn(length(y), 1);</w:t>
      </w:r>
      <w:r>
        <w:rPr>
          <w:rFonts w:hint="eastAsia" w:ascii="Lucida Console"/>
          <w:color w:val="333333"/>
          <w:w w:val="105"/>
          <w:sz w:val="17"/>
        </w:rPr>
        <w:tab/>
      </w:r>
      <w:r>
        <w:rPr>
          <w:rFonts w:hint="eastAsia" w:ascii="Lucida Console"/>
          <w:color w:val="333333"/>
          <w:w w:val="105"/>
          <w:sz w:val="17"/>
        </w:rPr>
        <w:t>% 0.1为噪声的方差</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将噪声信号加到语音信号中得到被污染的语音信号</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y_noi = y + noise;</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播放原始语音和被污染的语音信号</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sound(y, Fs); pause(5);</w:t>
      </w:r>
      <w:r>
        <w:rPr>
          <w:rFonts w:hint="eastAsia" w:ascii="Lucida Console"/>
          <w:color w:val="333333"/>
          <w:w w:val="105"/>
          <w:sz w:val="17"/>
        </w:rPr>
        <w:tab/>
      </w:r>
      <w:r>
        <w:rPr>
          <w:rFonts w:hint="eastAsia" w:ascii="Lucida Console"/>
          <w:color w:val="333333"/>
          <w:w w:val="105"/>
          <w:sz w:val="17"/>
        </w:rPr>
        <w:t>% 暂停 5 秒钟sound(y_noi, Fs);</w:t>
      </w:r>
    </w:p>
    <w:p>
      <w:pPr>
        <w:spacing w:before="103" w:line="403" w:lineRule="auto"/>
        <w:ind w:left="195" w:right="3045" w:firstLine="0"/>
        <w:jc w:val="left"/>
        <w:rPr>
          <w:rFonts w:hint="eastAsia" w:ascii="Lucida Console"/>
          <w:color w:val="333333"/>
          <w:w w:val="105"/>
          <w:sz w:val="17"/>
        </w:rPr>
        <w:sectPr>
          <w:pgSz w:w="11900" w:h="16840"/>
          <w:pgMar w:top="540" w:right="1360" w:bottom="280" w:left="1380" w:header="720" w:footer="720" w:gutter="0"/>
          <w:cols w:space="720" w:num="1"/>
        </w:sectPr>
      </w:pPr>
    </w:p>
    <w:p>
      <w:pPr>
        <w:spacing w:before="103" w:line="403" w:lineRule="auto"/>
        <w:ind w:left="195" w:right="3045" w:firstLine="0"/>
        <w:jc w:val="left"/>
        <w:rPr>
          <w:rFonts w:hint="eastAsia" w:ascii="Lucida Console" w:eastAsia="微软雅黑"/>
          <w:color w:val="333333"/>
          <w:w w:val="105"/>
          <w:sz w:val="17"/>
          <w:lang w:eastAsia="zh-CN"/>
        </w:rPr>
      </w:pP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然后，绘制叠加噪声后信号的时域波形及频谱：</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绘制叠加噪声信号后时域波形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t_noi = (0:length(y_noi)-1)/Fs;</w:t>
      </w:r>
      <w:r>
        <w:rPr>
          <w:rFonts w:hint="eastAsia" w:ascii="Lucida Console"/>
          <w:color w:val="333333"/>
          <w:w w:val="105"/>
          <w:sz w:val="17"/>
        </w:rPr>
        <w:tab/>
      </w:r>
      <w:r>
        <w:rPr>
          <w:rFonts w:hint="eastAsia" w:ascii="Lucida Console"/>
          <w:color w:val="333333"/>
          <w:w w:val="105"/>
          <w:sz w:val="17"/>
        </w:rPr>
        <w:t>% 时间轴</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figure; subplot(2,2,1); plot(t_noi, y_noi);</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xlabel('时间/s');</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ylabel('幅度');</w:t>
      </w:r>
      <w:r>
        <w:rPr>
          <w:rFonts w:hint="eastAsia" w:ascii="Lucida Console"/>
          <w:color w:val="333333"/>
          <w:w w:val="105"/>
          <w:sz w:val="17"/>
        </w:rPr>
        <w:tab/>
      </w:r>
      <w:r>
        <w:rPr>
          <w:rFonts w:hint="eastAsia" w:ascii="Lucida Console"/>
          <w:color w:val="333333"/>
          <w:w w:val="105"/>
          <w:sz w:val="17"/>
        </w:rPr>
        <w:t>%归一化幅度值,在-1到1之间title('叠加噪声信号后信号的时域波形');</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绘制高通信号的频谱N_noi=length(y_noi); Yk_noi=fft(y_noi,N_noi);</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Yk_noi_abs=abs(Yk_noi); Yk_noi_ang=angle(Yk_noi); subplot(2,2,2); stem(Yk_noi_abs);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ylabel('幅度');</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title('叠加噪声信号后信号FFT的幅度谱'); subplot(2,2,3);</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stem(Yk_noi_ang); xlabel('k');</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ylabel('相位');</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title('叠加噪声信号后信号FFT的相位谱');</w:t>
      </w:r>
    </w:p>
    <w:p>
      <w:pPr>
        <w:spacing w:before="103" w:line="403" w:lineRule="auto"/>
        <w:ind w:left="195" w:right="3045" w:firstLine="0"/>
        <w:jc w:val="left"/>
        <w:rPr>
          <w:rFonts w:hint="eastAsia" w:ascii="Lucida Console" w:eastAsia="微软雅黑"/>
          <w:color w:val="333333"/>
          <w:w w:val="105"/>
          <w:sz w:val="17"/>
          <w:lang w:eastAsia="zh-CN"/>
        </w:rPr>
        <w:sectPr>
          <w:pgSz w:w="11900" w:h="16840"/>
          <w:pgMar w:top="540" w:right="1360" w:bottom="280" w:left="1380" w:header="720" w:footer="720" w:gutter="0"/>
          <w:cols w:space="720" w:num="1"/>
        </w:sectPr>
      </w:pPr>
    </w:p>
    <w:p>
      <w:pPr>
        <w:pStyle w:val="6"/>
        <w:spacing w:before="58"/>
        <w:ind w:left="110"/>
        <w:rPr>
          <w:sz w:val="20"/>
        </w:rPr>
      </w:pPr>
    </w:p>
    <w:p>
      <w:pPr>
        <w:pStyle w:val="6"/>
        <w:spacing w:before="58"/>
        <w:ind w:left="110"/>
        <w:rPr>
          <w:sz w:val="20"/>
        </w:rPr>
      </w:pPr>
      <w:r>
        <w:rPr>
          <w:sz w:val="20"/>
        </w:rPr>
        <w:drawing>
          <wp:inline distT="0" distB="0" distL="0" distR="0">
            <wp:extent cx="2890520" cy="3138170"/>
            <wp:effectExtent l="0" t="0" r="5080" b="127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7" cstate="print"/>
                    <a:srcRect r="48565" b="-857"/>
                    <a:stretch>
                      <a:fillRect/>
                    </a:stretch>
                  </pic:blipFill>
                  <pic:spPr>
                    <a:xfrm>
                      <a:off x="0" y="0"/>
                      <a:ext cx="2890520" cy="3138170"/>
                    </a:xfrm>
                    <a:prstGeom prst="rect">
                      <a:avLst/>
                    </a:prstGeom>
                  </pic:spPr>
                </pic:pic>
              </a:graphicData>
            </a:graphic>
          </wp:inline>
        </w:drawing>
      </w:r>
    </w:p>
    <w:p>
      <w:pPr>
        <w:pStyle w:val="6"/>
        <w:spacing w:before="58"/>
        <w:ind w:left="110"/>
        <w:rPr>
          <w:sz w:val="20"/>
        </w:rPr>
      </w:pPr>
    </w:p>
    <w:p>
      <w:pPr>
        <w:pStyle w:val="6"/>
        <w:spacing w:before="58"/>
        <w:ind w:left="110"/>
        <w:rPr>
          <w:rFonts w:hint="eastAsia"/>
          <w:sz w:val="20"/>
          <w:lang w:eastAsia="zh-CN"/>
        </w:rPr>
      </w:pPr>
      <w:r>
        <w:rPr>
          <w:sz w:val="20"/>
        </w:rPr>
        <w:drawing>
          <wp:inline distT="0" distB="0" distL="0" distR="0">
            <wp:extent cx="2683510" cy="3123565"/>
            <wp:effectExtent l="0" t="0" r="13970" b="0"/>
            <wp:docPr id="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jpeg"/>
                    <pic:cNvPicPr>
                      <a:picLocks noChangeAspect="1"/>
                    </pic:cNvPicPr>
                  </pic:nvPicPr>
                  <pic:blipFill>
                    <a:blip r:embed="rId17" cstate="print"/>
                    <a:srcRect l="51073" t="1082" r="1175" b="-1469"/>
                    <a:stretch>
                      <a:fillRect/>
                    </a:stretch>
                  </pic:blipFill>
                  <pic:spPr>
                    <a:xfrm>
                      <a:off x="0" y="0"/>
                      <a:ext cx="2683510" cy="3123565"/>
                    </a:xfrm>
                    <a:prstGeom prst="rect">
                      <a:avLst/>
                    </a:prstGeom>
                  </pic:spPr>
                </pic:pic>
              </a:graphicData>
            </a:graphic>
          </wp:inline>
        </w:drawing>
      </w:r>
    </w:p>
    <w:p>
      <w:pPr>
        <w:pStyle w:val="6"/>
        <w:spacing w:before="58"/>
        <w:ind w:left="110"/>
        <w:rPr>
          <w:rFonts w:ascii="Lucida Sans Unicode" w:eastAsia="Lucida Sans Unicode"/>
          <w:color w:val="333333"/>
        </w:rPr>
      </w:pPr>
      <w:r>
        <w:rPr>
          <w:color w:val="333333"/>
        </w:rPr>
        <w:t>设计一个可以过滤噪声的滤波器</w:t>
      </w:r>
      <w:r>
        <w:rPr>
          <w:rFonts w:ascii="Lucida Sans Unicode" w:eastAsia="Lucida Sans Unicode"/>
          <w:color w:val="333333"/>
        </w:rPr>
        <w:t>:</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设计一个过滤噪声的带通滤波器fcc1 = 100; % 低通截止频率fcc2 = 8000; % 高通截止频率</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[n,Wn] = buttord([2*fcc1/Fs,2*fcc2/Fs],[fcc1/Fs,fcc2/Fs],3,40); % 根据通带截止频率、阻带截止频率、通带最小衰减和阻带最大衰减计算滤波器的阶数和截止频率</w:t>
      </w:r>
    </w:p>
    <w:p>
      <w:pPr>
        <w:spacing w:before="103" w:line="403" w:lineRule="auto"/>
        <w:ind w:left="195" w:right="3045" w:firstLine="0"/>
        <w:jc w:val="left"/>
        <w:rPr>
          <w:rFonts w:hint="eastAsia" w:ascii="Lucida Console" w:eastAsia="微软雅黑"/>
          <w:color w:val="333333"/>
          <w:w w:val="105"/>
          <w:sz w:val="17"/>
          <w:lang w:eastAsia="zh-CN"/>
        </w:rPr>
      </w:pPr>
      <w:r>
        <w:rPr>
          <w:rFonts w:hint="eastAsia" w:ascii="Lucida Console"/>
          <w:color w:val="333333"/>
          <w:w w:val="105"/>
          <w:sz w:val="17"/>
        </w:rPr>
        <w:t>[bb,aa] = butter(n,Wn);</w:t>
      </w:r>
      <w:r>
        <w:rPr>
          <w:rFonts w:hint="eastAsia" w:ascii="Lucida Console"/>
          <w:color w:val="333333"/>
          <w:w w:val="105"/>
          <w:sz w:val="17"/>
        </w:rPr>
        <w:tab/>
      </w:r>
      <w:r>
        <w:rPr>
          <w:rFonts w:hint="eastAsia" w:ascii="Lucida Console"/>
          <w:color w:val="333333"/>
          <w:w w:val="105"/>
          <w:sz w:val="17"/>
        </w:rPr>
        <w:t>% 生成滤波器系数</w:t>
      </w:r>
    </w:p>
    <w:p>
      <w:pPr>
        <w:spacing w:before="103" w:line="403" w:lineRule="auto"/>
        <w:ind w:left="195" w:right="3045" w:firstLine="0"/>
        <w:jc w:val="left"/>
        <w:rPr>
          <w:rFonts w:hint="eastAsia" w:ascii="Lucida Console"/>
          <w:color w:val="333333"/>
          <w:w w:val="105"/>
          <w:sz w:val="17"/>
        </w:rPr>
      </w:pPr>
      <w:r>
        <w:rPr>
          <w:rFonts w:hint="eastAsia" w:ascii="Lucida Console"/>
          <w:color w:val="333333"/>
          <w:w w:val="105"/>
          <w:sz w:val="17"/>
        </w:rPr>
        <w:t>% 进行滤波</w:t>
      </w:r>
    </w:p>
    <w:p>
      <w:pPr>
        <w:pStyle w:val="6"/>
        <w:spacing w:before="56"/>
        <w:ind w:left="110"/>
        <w:rPr>
          <w:rFonts w:hint="eastAsia" w:ascii="Lucida Console"/>
          <w:color w:val="333333"/>
          <w:w w:val="105"/>
          <w:sz w:val="17"/>
        </w:rPr>
      </w:pPr>
      <w:r>
        <w:rPr>
          <w:rFonts w:hint="eastAsia" w:ascii="Lucida Console"/>
          <w:color w:val="333333"/>
          <w:w w:val="105"/>
          <w:sz w:val="17"/>
        </w:rPr>
        <w:t>y_clean = filter(bb,aa,y);</w:t>
      </w:r>
    </w:p>
    <w:p>
      <w:pPr>
        <w:pStyle w:val="6"/>
        <w:spacing w:before="56"/>
        <w:ind w:left="110"/>
      </w:pPr>
      <w:r>
        <w:rPr>
          <w:color w:val="333333"/>
          <w:w w:val="105"/>
        </w:rPr>
        <w:t>经过播放，发现噪声大多数被滤除。</w:t>
      </w:r>
    </w:p>
    <w:sectPr>
      <w:pgSz w:w="11900" w:h="16840"/>
      <w:pgMar w:top="540" w:right="1360" w:bottom="280" w:left="13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ucida Console">
    <w:panose1 w:val="020B0609040504020204"/>
    <w:charset w:val="00"/>
    <w:family w:val="modern"/>
    <w:pitch w:val="default"/>
    <w:sig w:usb0="8000028F" w:usb1="00001800" w:usb2="00000000" w:usb3="00000000" w:csb0="0000001F" w:csb1="D7D70000"/>
  </w:font>
  <w:font w:name="Lucida Sans Unicode">
    <w:panose1 w:val="020B0602030504020204"/>
    <w:charset w:val="00"/>
    <w:family w:val="swiss"/>
    <w:pitch w:val="default"/>
    <w:sig w:usb0="80001AFF" w:usb1="0000396B" w:usb2="00000000" w:usb3="00000000" w:csb0="200000BF" w:csb1="D7F7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87" w:hanging="278"/>
        <w:jc w:val="left"/>
      </w:pPr>
      <w:rPr>
        <w:rFonts w:hint="default" w:ascii="Lucida Sans Unicode" w:hAnsi="Lucida Sans Unicode" w:eastAsia="Lucida Sans Unicode" w:cs="Lucida Sans Unicode"/>
        <w:color w:val="333333"/>
        <w:w w:val="93"/>
        <w:sz w:val="19"/>
        <w:szCs w:val="19"/>
        <w:lang w:val="zh-CN" w:eastAsia="zh-CN" w:bidi="zh-CN"/>
      </w:rPr>
    </w:lvl>
    <w:lvl w:ilvl="1" w:tentative="0">
      <w:start w:val="0"/>
      <w:numFmt w:val="bullet"/>
      <w:lvlText w:val="•"/>
      <w:lvlJc w:val="left"/>
      <w:pPr>
        <w:ind w:left="1257" w:hanging="278"/>
      </w:pPr>
      <w:rPr>
        <w:rFonts w:hint="default"/>
        <w:lang w:val="zh-CN" w:eastAsia="zh-CN" w:bidi="zh-CN"/>
      </w:rPr>
    </w:lvl>
    <w:lvl w:ilvl="2" w:tentative="0">
      <w:start w:val="0"/>
      <w:numFmt w:val="bullet"/>
      <w:lvlText w:val="•"/>
      <w:lvlJc w:val="left"/>
      <w:pPr>
        <w:ind w:left="2135" w:hanging="278"/>
      </w:pPr>
      <w:rPr>
        <w:rFonts w:hint="default"/>
        <w:lang w:val="zh-CN" w:eastAsia="zh-CN" w:bidi="zh-CN"/>
      </w:rPr>
    </w:lvl>
    <w:lvl w:ilvl="3" w:tentative="0">
      <w:start w:val="0"/>
      <w:numFmt w:val="bullet"/>
      <w:lvlText w:val="•"/>
      <w:lvlJc w:val="left"/>
      <w:pPr>
        <w:ind w:left="3013" w:hanging="278"/>
      </w:pPr>
      <w:rPr>
        <w:rFonts w:hint="default"/>
        <w:lang w:val="zh-CN" w:eastAsia="zh-CN" w:bidi="zh-CN"/>
      </w:rPr>
    </w:lvl>
    <w:lvl w:ilvl="4" w:tentative="0">
      <w:start w:val="0"/>
      <w:numFmt w:val="bullet"/>
      <w:lvlText w:val="•"/>
      <w:lvlJc w:val="left"/>
      <w:pPr>
        <w:ind w:left="3891" w:hanging="278"/>
      </w:pPr>
      <w:rPr>
        <w:rFonts w:hint="default"/>
        <w:lang w:val="zh-CN" w:eastAsia="zh-CN" w:bidi="zh-CN"/>
      </w:rPr>
    </w:lvl>
    <w:lvl w:ilvl="5" w:tentative="0">
      <w:start w:val="0"/>
      <w:numFmt w:val="bullet"/>
      <w:lvlText w:val="•"/>
      <w:lvlJc w:val="left"/>
      <w:pPr>
        <w:ind w:left="4769" w:hanging="278"/>
      </w:pPr>
      <w:rPr>
        <w:rFonts w:hint="default"/>
        <w:lang w:val="zh-CN" w:eastAsia="zh-CN" w:bidi="zh-CN"/>
      </w:rPr>
    </w:lvl>
    <w:lvl w:ilvl="6" w:tentative="0">
      <w:start w:val="0"/>
      <w:numFmt w:val="bullet"/>
      <w:lvlText w:val="•"/>
      <w:lvlJc w:val="left"/>
      <w:pPr>
        <w:ind w:left="5647" w:hanging="278"/>
      </w:pPr>
      <w:rPr>
        <w:rFonts w:hint="default"/>
        <w:lang w:val="zh-CN" w:eastAsia="zh-CN" w:bidi="zh-CN"/>
      </w:rPr>
    </w:lvl>
    <w:lvl w:ilvl="7" w:tentative="0">
      <w:start w:val="0"/>
      <w:numFmt w:val="bullet"/>
      <w:lvlText w:val="•"/>
      <w:lvlJc w:val="left"/>
      <w:pPr>
        <w:ind w:left="6525" w:hanging="278"/>
      </w:pPr>
      <w:rPr>
        <w:rFonts w:hint="default"/>
        <w:lang w:val="zh-CN" w:eastAsia="zh-CN" w:bidi="zh-CN"/>
      </w:rPr>
    </w:lvl>
    <w:lvl w:ilvl="8" w:tentative="0">
      <w:start w:val="0"/>
      <w:numFmt w:val="bullet"/>
      <w:lvlText w:val="•"/>
      <w:lvlJc w:val="left"/>
      <w:pPr>
        <w:ind w:left="7403" w:hanging="278"/>
      </w:pPr>
      <w:rPr>
        <w:rFonts w:hint="default"/>
        <w:lang w:val="zh-CN" w:eastAsia="zh-CN" w:bidi="zh-CN"/>
      </w:rPr>
    </w:lvl>
  </w:abstractNum>
  <w:abstractNum w:abstractNumId="1">
    <w:nsid w:val="0053208E"/>
    <w:multiLevelType w:val="multilevel"/>
    <w:tmpl w:val="0053208E"/>
    <w:lvl w:ilvl="0" w:tentative="0">
      <w:start w:val="3"/>
      <w:numFmt w:val="decimal"/>
      <w:lvlText w:val="%1"/>
      <w:lvlJc w:val="left"/>
      <w:pPr>
        <w:ind w:left="458" w:hanging="349"/>
        <w:jc w:val="left"/>
      </w:pPr>
      <w:rPr>
        <w:rFonts w:hint="default"/>
        <w:lang w:val="zh-CN" w:eastAsia="zh-CN" w:bidi="zh-CN"/>
      </w:rPr>
    </w:lvl>
    <w:lvl w:ilvl="1" w:tentative="0">
      <w:start w:val="1"/>
      <w:numFmt w:val="decimal"/>
      <w:lvlText w:val="%1.%2"/>
      <w:lvlJc w:val="left"/>
      <w:pPr>
        <w:ind w:left="458" w:hanging="349"/>
        <w:jc w:val="left"/>
      </w:pPr>
      <w:rPr>
        <w:rFonts w:hint="default" w:ascii="Arial" w:hAnsi="Arial" w:eastAsia="Arial" w:cs="Arial"/>
        <w:b/>
        <w:bCs/>
        <w:color w:val="333333"/>
        <w:w w:val="104"/>
        <w:sz w:val="22"/>
        <w:szCs w:val="22"/>
        <w:lang w:val="zh-CN" w:eastAsia="zh-CN" w:bidi="zh-CN"/>
      </w:rPr>
    </w:lvl>
    <w:lvl w:ilvl="2" w:tentative="0">
      <w:start w:val="1"/>
      <w:numFmt w:val="decimal"/>
      <w:lvlText w:val="%1.%2.%3"/>
      <w:lvlJc w:val="left"/>
      <w:pPr>
        <w:ind w:left="556" w:hanging="447"/>
        <w:jc w:val="left"/>
      </w:pPr>
      <w:rPr>
        <w:rFonts w:hint="default" w:ascii="Arial" w:hAnsi="Arial" w:eastAsia="Arial" w:cs="Arial"/>
        <w:b/>
        <w:bCs/>
        <w:color w:val="333333"/>
        <w:w w:val="105"/>
        <w:sz w:val="17"/>
        <w:szCs w:val="17"/>
        <w:lang w:val="zh-CN" w:eastAsia="zh-CN" w:bidi="zh-CN"/>
      </w:rPr>
    </w:lvl>
    <w:lvl w:ilvl="3" w:tentative="0">
      <w:start w:val="0"/>
      <w:numFmt w:val="bullet"/>
      <w:lvlText w:val="•"/>
      <w:lvlJc w:val="left"/>
      <w:pPr>
        <w:ind w:left="2470" w:hanging="447"/>
      </w:pPr>
      <w:rPr>
        <w:rFonts w:hint="default"/>
        <w:lang w:val="zh-CN" w:eastAsia="zh-CN" w:bidi="zh-CN"/>
      </w:rPr>
    </w:lvl>
    <w:lvl w:ilvl="4" w:tentative="0">
      <w:start w:val="0"/>
      <w:numFmt w:val="bullet"/>
      <w:lvlText w:val="•"/>
      <w:lvlJc w:val="left"/>
      <w:pPr>
        <w:ind w:left="3426" w:hanging="447"/>
      </w:pPr>
      <w:rPr>
        <w:rFonts w:hint="default"/>
        <w:lang w:val="zh-CN" w:eastAsia="zh-CN" w:bidi="zh-CN"/>
      </w:rPr>
    </w:lvl>
    <w:lvl w:ilvl="5" w:tentative="0">
      <w:start w:val="0"/>
      <w:numFmt w:val="bullet"/>
      <w:lvlText w:val="•"/>
      <w:lvlJc w:val="left"/>
      <w:pPr>
        <w:ind w:left="4381" w:hanging="447"/>
      </w:pPr>
      <w:rPr>
        <w:rFonts w:hint="default"/>
        <w:lang w:val="zh-CN" w:eastAsia="zh-CN" w:bidi="zh-CN"/>
      </w:rPr>
    </w:lvl>
    <w:lvl w:ilvl="6" w:tentative="0">
      <w:start w:val="0"/>
      <w:numFmt w:val="bullet"/>
      <w:lvlText w:val="•"/>
      <w:lvlJc w:val="left"/>
      <w:pPr>
        <w:ind w:left="5337" w:hanging="447"/>
      </w:pPr>
      <w:rPr>
        <w:rFonts w:hint="default"/>
        <w:lang w:val="zh-CN" w:eastAsia="zh-CN" w:bidi="zh-CN"/>
      </w:rPr>
    </w:lvl>
    <w:lvl w:ilvl="7" w:tentative="0">
      <w:start w:val="0"/>
      <w:numFmt w:val="bullet"/>
      <w:lvlText w:val="•"/>
      <w:lvlJc w:val="left"/>
      <w:pPr>
        <w:ind w:left="6292" w:hanging="447"/>
      </w:pPr>
      <w:rPr>
        <w:rFonts w:hint="default"/>
        <w:lang w:val="zh-CN" w:eastAsia="zh-CN" w:bidi="zh-CN"/>
      </w:rPr>
    </w:lvl>
    <w:lvl w:ilvl="8" w:tentative="0">
      <w:start w:val="0"/>
      <w:numFmt w:val="bullet"/>
      <w:lvlText w:val="•"/>
      <w:lvlJc w:val="left"/>
      <w:pPr>
        <w:ind w:left="7248" w:hanging="447"/>
      </w:pPr>
      <w:rPr>
        <w:rFonts w:hint="default"/>
        <w:lang w:val="zh-CN" w:eastAsia="zh-CN" w:bidi="zh-CN"/>
      </w:rPr>
    </w:lvl>
  </w:abstractNum>
  <w:abstractNum w:abstractNumId="2">
    <w:nsid w:val="59ADCABA"/>
    <w:multiLevelType w:val="multilevel"/>
    <w:tmpl w:val="59ADCABA"/>
    <w:lvl w:ilvl="0" w:tentative="0">
      <w:start w:val="4"/>
      <w:numFmt w:val="decimal"/>
      <w:lvlText w:val="%1"/>
      <w:lvlJc w:val="left"/>
      <w:pPr>
        <w:ind w:left="458" w:hanging="349"/>
        <w:jc w:val="left"/>
      </w:pPr>
      <w:rPr>
        <w:rFonts w:hint="default"/>
        <w:lang w:val="zh-CN" w:eastAsia="zh-CN" w:bidi="zh-CN"/>
      </w:rPr>
    </w:lvl>
    <w:lvl w:ilvl="1" w:tentative="0">
      <w:start w:val="1"/>
      <w:numFmt w:val="decimal"/>
      <w:lvlText w:val="%1.%2"/>
      <w:lvlJc w:val="left"/>
      <w:pPr>
        <w:ind w:left="458" w:hanging="349"/>
        <w:jc w:val="left"/>
      </w:pPr>
      <w:rPr>
        <w:rFonts w:hint="default" w:ascii="Arial" w:hAnsi="Arial" w:eastAsia="Arial" w:cs="Arial"/>
        <w:b/>
        <w:bCs/>
        <w:color w:val="333333"/>
        <w:w w:val="104"/>
        <w:sz w:val="22"/>
        <w:szCs w:val="22"/>
        <w:lang w:val="zh-CN" w:eastAsia="zh-CN" w:bidi="zh-CN"/>
      </w:rPr>
    </w:lvl>
    <w:lvl w:ilvl="2" w:tentative="0">
      <w:start w:val="1"/>
      <w:numFmt w:val="decimal"/>
      <w:lvlText w:val="%3."/>
      <w:lvlJc w:val="left"/>
      <w:pPr>
        <w:ind w:left="560" w:hanging="215"/>
        <w:jc w:val="left"/>
      </w:pPr>
      <w:rPr>
        <w:rFonts w:hint="default" w:ascii="Lucida Sans Unicode" w:hAnsi="Lucida Sans Unicode" w:eastAsia="Lucida Sans Unicode" w:cs="Lucida Sans Unicode"/>
        <w:color w:val="333333"/>
        <w:w w:val="90"/>
        <w:sz w:val="19"/>
        <w:szCs w:val="19"/>
        <w:lang w:val="zh-CN" w:eastAsia="zh-CN" w:bidi="zh-CN"/>
      </w:rPr>
    </w:lvl>
    <w:lvl w:ilvl="3" w:tentative="0">
      <w:start w:val="0"/>
      <w:numFmt w:val="bullet"/>
      <w:lvlText w:val="•"/>
      <w:lvlJc w:val="left"/>
      <w:pPr>
        <w:ind w:left="2470" w:hanging="215"/>
      </w:pPr>
      <w:rPr>
        <w:rFonts w:hint="default"/>
        <w:lang w:val="zh-CN" w:eastAsia="zh-CN" w:bidi="zh-CN"/>
      </w:rPr>
    </w:lvl>
    <w:lvl w:ilvl="4" w:tentative="0">
      <w:start w:val="0"/>
      <w:numFmt w:val="bullet"/>
      <w:lvlText w:val="•"/>
      <w:lvlJc w:val="left"/>
      <w:pPr>
        <w:ind w:left="3426" w:hanging="215"/>
      </w:pPr>
      <w:rPr>
        <w:rFonts w:hint="default"/>
        <w:lang w:val="zh-CN" w:eastAsia="zh-CN" w:bidi="zh-CN"/>
      </w:rPr>
    </w:lvl>
    <w:lvl w:ilvl="5" w:tentative="0">
      <w:start w:val="0"/>
      <w:numFmt w:val="bullet"/>
      <w:lvlText w:val="•"/>
      <w:lvlJc w:val="left"/>
      <w:pPr>
        <w:ind w:left="4381" w:hanging="215"/>
      </w:pPr>
      <w:rPr>
        <w:rFonts w:hint="default"/>
        <w:lang w:val="zh-CN" w:eastAsia="zh-CN" w:bidi="zh-CN"/>
      </w:rPr>
    </w:lvl>
    <w:lvl w:ilvl="6" w:tentative="0">
      <w:start w:val="0"/>
      <w:numFmt w:val="bullet"/>
      <w:lvlText w:val="•"/>
      <w:lvlJc w:val="left"/>
      <w:pPr>
        <w:ind w:left="5337" w:hanging="215"/>
      </w:pPr>
      <w:rPr>
        <w:rFonts w:hint="default"/>
        <w:lang w:val="zh-CN" w:eastAsia="zh-CN" w:bidi="zh-CN"/>
      </w:rPr>
    </w:lvl>
    <w:lvl w:ilvl="7" w:tentative="0">
      <w:start w:val="0"/>
      <w:numFmt w:val="bullet"/>
      <w:lvlText w:val="•"/>
      <w:lvlJc w:val="left"/>
      <w:pPr>
        <w:ind w:left="6292" w:hanging="215"/>
      </w:pPr>
      <w:rPr>
        <w:rFonts w:hint="default"/>
        <w:lang w:val="zh-CN" w:eastAsia="zh-CN" w:bidi="zh-CN"/>
      </w:rPr>
    </w:lvl>
    <w:lvl w:ilvl="8" w:tentative="0">
      <w:start w:val="0"/>
      <w:numFmt w:val="bullet"/>
      <w:lvlText w:val="•"/>
      <w:lvlJc w:val="left"/>
      <w:pPr>
        <w:ind w:left="7248" w:hanging="215"/>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MWI4MWZjMWYxYzNiODJhNmE4NjFiMGVhZjlmMTkxOTgifQ=="/>
  </w:docVars>
  <w:rsids>
    <w:rsidRoot w:val="00172A27"/>
    <w:rsid w:val="0F540A26"/>
    <w:rsid w:val="104B62C7"/>
    <w:rsid w:val="24BD2B88"/>
    <w:rsid w:val="34492C0A"/>
    <w:rsid w:val="7A057B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before="13"/>
      <w:ind w:left="110"/>
      <w:outlineLvl w:val="1"/>
    </w:pPr>
    <w:rPr>
      <w:rFonts w:ascii="微软雅黑" w:hAnsi="微软雅黑" w:eastAsia="微软雅黑" w:cs="微软雅黑"/>
      <w:b/>
      <w:bCs/>
      <w:sz w:val="34"/>
      <w:szCs w:val="34"/>
      <w:u w:val="single" w:color="000000"/>
      <w:lang w:val="zh-CN" w:eastAsia="zh-CN" w:bidi="zh-CN"/>
    </w:rPr>
  </w:style>
  <w:style w:type="paragraph" w:styleId="3">
    <w:name w:val="heading 2"/>
    <w:basedOn w:val="1"/>
    <w:next w:val="1"/>
    <w:qFormat/>
    <w:uiPriority w:val="1"/>
    <w:pPr>
      <w:spacing w:before="30"/>
      <w:ind w:left="110"/>
      <w:outlineLvl w:val="2"/>
    </w:pPr>
    <w:rPr>
      <w:rFonts w:ascii="微软雅黑" w:hAnsi="微软雅黑" w:eastAsia="微软雅黑" w:cs="微软雅黑"/>
      <w:b/>
      <w:bCs/>
      <w:sz w:val="29"/>
      <w:szCs w:val="29"/>
      <w:lang w:val="zh-CN" w:eastAsia="zh-CN" w:bidi="zh-CN"/>
    </w:rPr>
  </w:style>
  <w:style w:type="paragraph" w:styleId="4">
    <w:name w:val="heading 3"/>
    <w:basedOn w:val="1"/>
    <w:next w:val="1"/>
    <w:qFormat/>
    <w:uiPriority w:val="1"/>
    <w:pPr>
      <w:spacing w:before="124"/>
      <w:ind w:left="458" w:hanging="349"/>
      <w:outlineLvl w:val="3"/>
    </w:pPr>
    <w:rPr>
      <w:rFonts w:ascii="微软雅黑" w:hAnsi="微软雅黑" w:eastAsia="微软雅黑" w:cs="微软雅黑"/>
      <w:b/>
      <w:bCs/>
      <w:sz w:val="24"/>
      <w:szCs w:val="24"/>
      <w:lang w:val="zh-CN" w:eastAsia="zh-CN" w:bidi="zh-CN"/>
    </w:rPr>
  </w:style>
  <w:style w:type="paragraph" w:styleId="5">
    <w:name w:val="heading 4"/>
    <w:basedOn w:val="1"/>
    <w:next w:val="1"/>
    <w:qFormat/>
    <w:uiPriority w:val="1"/>
    <w:pPr>
      <w:spacing w:before="41"/>
      <w:ind w:left="556" w:hanging="447"/>
      <w:outlineLvl w:val="4"/>
    </w:pPr>
    <w:rPr>
      <w:rFonts w:ascii="微软雅黑" w:hAnsi="微软雅黑" w:eastAsia="微软雅黑" w:cs="微软雅黑"/>
      <w:b/>
      <w:bCs/>
      <w:sz w:val="19"/>
      <w:szCs w:val="19"/>
      <w:lang w:val="zh-CN" w:eastAsia="zh-CN" w:bidi="zh-CN"/>
    </w:rPr>
  </w:style>
  <w:style w:type="character" w:default="1" w:styleId="9">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微软雅黑" w:hAnsi="微软雅黑" w:eastAsia="微软雅黑" w:cs="微软雅黑"/>
      <w:sz w:val="19"/>
      <w:szCs w:val="19"/>
      <w:lang w:val="zh-CN" w:eastAsia="zh-CN" w:bidi="zh-CN"/>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124"/>
      <w:ind w:left="458" w:hanging="349"/>
    </w:pPr>
    <w:rPr>
      <w:rFonts w:ascii="微软雅黑" w:hAnsi="微软雅黑" w:eastAsia="微软雅黑" w:cs="微软雅黑"/>
      <w:lang w:val="zh-CN" w:eastAsia="zh-CN" w:bidi="zh-CN"/>
    </w:rPr>
  </w:style>
  <w:style w:type="paragraph" w:customStyle="1" w:styleId="13">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64"/>
    <customShpInfo spid="_x0000_s1065"/>
    <customShpInfo spid="_x0000_s1063"/>
    <customShpInfo spid="_x0000_s1117"/>
    <customShpInfo spid="_x0000_s1118"/>
    <customShpInfo spid="_x0000_s1116"/>
    <customShpInfo spid="_x0000_s1120"/>
    <customShpInfo spid="_x0000_s1121"/>
    <customShpInfo spid="_x0000_s1119"/>
    <customShpInfo spid="_x0000_s1123"/>
    <customShpInfo spid="_x0000_s1124"/>
    <customShpInfo spid="_x0000_s1122"/>
    <customShpInfo spid="_x0000_s1126"/>
    <customShpInfo spid="_x0000_s1127"/>
    <customShpInfo spid="_x0000_s1125"/>
    <customShpInfo spid="_x0000_s1129"/>
    <customShpInfo spid="_x0000_s1130"/>
    <customShpInfo spid="_x0000_s1128"/>
    <customShpInfo spid="_x0000_s1132"/>
    <customShpInfo spid="_x0000_s1133"/>
    <customShpInfo spid="_x0000_s1131"/>
    <customShpInfo spid="_x0000_s1135"/>
    <customShpInfo spid="_x0000_s1136"/>
    <customShpInfo spid="_x0000_s1134"/>
    <customShpInfo spid="_x0000_s1154"/>
    <customShpInfo spid="_x0000_s1155"/>
    <customShpInfo spid="_x0000_s1153"/>
    <customShpInfo spid="_x0000_s1171"/>
    <customShpInfo spid="_x0000_s1172"/>
    <customShpInfo spid="_x0000_s1170"/>
    <customShpInfo spid="_x0000_s1190"/>
    <customShpInfo spid="_x0000_s1191"/>
    <customShpInfo spid="_x0000_s11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3920</Words>
  <Characters>8706</Characters>
  <TotalTime>16</TotalTime>
  <ScaleCrop>false</ScaleCrop>
  <LinksUpToDate>false</LinksUpToDate>
  <CharactersWithSpaces>9457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2023-06-04T10:56:00Z</dcterms:created>
  <dc:creator>13599</dc:creator>
  <cp:lastModifiedBy>这两天</cp:lastModifiedBy>
  <dcterms:modified xsi:type="dcterms:W3CDTF">2023-06-04T13:41:38Z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2023-06-03T00:00:00Z</vt:filetime>
  </property>
  <property fmtid="{D5CDD505-2E9C-101B-9397-08002B2CF9AE}" pid="3" name="Creator">
    <vt:lpwstr>Typora</vt:lpwstr>
  </property>
  <property fmtid="{D5CDD505-2E9C-101B-9397-08002B2CF9AE}" pid="4" name="LastSaved">
    <vt:filetime>2023-06-04T00:00:00Z</vt:filetime>
  </property>
  <property fmtid="{D5CDD505-2E9C-101B-9397-08002B2CF9AE}" pid="5" name="KSOProductBuildVer">
    <vt:lpwstr>2052-11.1.0.12358</vt:lpwstr>
  </property>
  <property fmtid="{D5CDD505-2E9C-101B-9397-08002B2CF9AE}" pid="6" name="ICV">
    <vt:lpwstr>46BF925DBA8B4AEE8961D0E92E391A35</vt:lpwstr>
  </property>
</Properties>
</file>